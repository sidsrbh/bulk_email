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Study IQ </w:t>
        <w:br/>
        <w:t xml:space="preserve">ह िंदी साह त्य </w:t>
        <w:br/>
        <w:t xml:space="preserve"> </w:t>
        <w:br/>
        <w:t xml:space="preserve">1 </w:t>
        <w:br/>
        <w:t xml:space="preserve"> </w:t>
        <w:br/>
        <w:t xml:space="preserve"> </w:t>
        <w:br/>
        <w:t xml:space="preserve">ह िंदी साह त्य </w:t>
        <w:br/>
        <w:t xml:space="preserve">(सामान्य परिचय) </w:t>
        <w:br/>
        <w:t xml:space="preserve">साह त्य क्या  ै? </w:t>
        <w:br/>
        <w:t>‘साहित्य’ शब्द सहित से बना िै। सहित क</w:t>
        <w:br/>
        <w:t xml:space="preserve">े दो अर्थ िैं- सार्-सार् और हित-युक्त। पिले अर्थ पर हिचार करें </w:t>
        <w:br/>
        <w:t xml:space="preserve">तो िम देखते िैं हक साहित्य में दो तत्व िमेशा एक सार् चलते िैं- शब्द और अर्थ। साहित्य में शब्द और अर्थ </w:t>
        <w:br/>
        <w:t>का प्रयोग एक अलग खूबसूरती क</w:t>
        <w:br/>
        <w:t xml:space="preserve">े सार् हकया जाता िै। साहित्य में शब्द और अर्थ दोनोों सुोंदरता लाने में </w:t>
        <w:br/>
        <w:t xml:space="preserve">परस्पर प्रहतस्पर्धी रिते िैं। सुोंदर शब्द और सुोंदर अर्थ का सहित या सार्-सार् िोना िी साहित्य िै। जैसे- </w:t>
        <w:br/>
        <w:t>वे क</w:t>
        <w:br/>
        <w:t xml:space="preserve">ुछ हदन हकतने सुिंदि थे । </w:t>
        <w:br/>
        <w:t xml:space="preserve">जब सावन घन सघन बिसते।। </w:t>
        <w:br/>
        <w:t xml:space="preserve"> </w:t>
        <w:br/>
        <w:t>जयशोंकर प्रसाद की ‘िे क</w:t>
        <w:br/>
        <w:t>ुछ हदन’ शीर्थक इस कहिता में स्मृहत भाि की अहभव्यक्तक्त िै। इस अहभव्यक्तक्त क</w:t>
        <w:br/>
        <w:t xml:space="preserve">े </w:t>
        <w:br/>
        <w:t>कारण इसमें अर्थ की सुोंदरता आ गई िै। इसमें हजस प्रकार का अर्थ िै कहि ने उसी प्रकार क</w:t>
        <w:br/>
        <w:t xml:space="preserve">े सुोंदर शब्दोों </w:t>
        <w:br/>
        <w:t>का हिन्यास भी हकया िै। साहित्य का द</w:t>
        <w:br/>
        <w:t xml:space="preserve">ूसरा अर्थ ‘सहित’ अर्ाथत् हित-युक्त िै। इसका आशय िै हक साहित्य </w:t>
        <w:br/>
        <w:t>सबक</w:t>
        <w:br/>
        <w:t>े हित ि कल्याण की भािना लेकर चलता िै। उसक</w:t>
        <w:br/>
        <w:t xml:space="preserve">े मूल में सामाहजकता ि सामूहिकता का भाि िै। </w:t>
        <w:br/>
        <w:t>साहित्य क</w:t>
        <w:br/>
        <w:t xml:space="preserve">े दो पक्ष िैं- कला पक्ष तर्ा भाि पक्ष। इन्ीों को अहभव्यक्तक्त पक्ष और अनुभूहत पक्ष भी किा जाता </w:t>
        <w:br/>
        <w:t xml:space="preserve">िैं। अर्थ की सुोंदरता से उसका भाि पक्ष मनोिर िोता िै जबहक शब्द की सुोंदरता से उसका कला पक्ष </w:t>
        <w:br/>
        <w:t>उत्क</w:t>
        <w:br/>
        <w:t xml:space="preserve">ृष्ट बनता िै। भाि या अनुभूहत पक्ष का सोंबोंर्ध यहद अोंतरोंग तत्वोों से िै तो अहभव्यक्तक्त या कला पक्ष का </w:t>
        <w:br/>
        <w:t xml:space="preserve">सोंबोंर्ध बहिरोंग तत्वोों से िै। साहित्य को पढ़कर या सुनकर अर्िा नाटक को देखकर िम हजस सौदयथ का </w:t>
        <w:br/>
        <w:t>अनुभि करते िैं उससे िमें आनोंद हमलता िै। पुराने आचायो ने सौोंदयथ क</w:t>
        <w:br/>
        <w:t xml:space="preserve">े इस अनुभि (सौोंदयथनुभूहत) को </w:t>
        <w:br/>
        <w:t xml:space="preserve">‘आस्वाद’ किा िै। यि सौोंदयाथनुभूहत या आस्वाद िी साहित्य का सार िै। </w:t>
        <w:br/>
        <w:t xml:space="preserve"> </w:t>
        <w:br/>
        <w:t>हनष्कर्थतः किा जा सकता िै हक साहित्य शब्द और अर्थ दोनोों क</w:t>
        <w:br/>
        <w:t xml:space="preserve">े समक्तित सौोंदयथ से हनहमथत ऐसी मोंगलकारी </w:t>
        <w:br/>
        <w:t>रचना िै, जो रचनाकार क</w:t>
        <w:br/>
        <w:t>े भािाे</w:t>
        <w:br/>
        <w:t>े, हिचारोों या आदशाथे</w:t>
        <w:br/>
        <w:t>ेको पाठक या समाज तक सोंप्रेहर्त करती िैे</w:t>
        <w:br/>
        <w:t xml:space="preserve">े। </w:t>
        <w:br/>
        <w:t xml:space="preserve">साह त्य का प्रयोजन </w:t>
        <w:br/>
        <w:t xml:space="preserve">साहित्य का प्रयोजन दो दृहष्टयोों से बताया जा सकता िै- हनमाथण (रचना) की दृहष्ट से तर्ा ग्रिण की दृहष्ट से। </w:t>
        <w:br/>
        <w:t>कोई भी साहित्यकार रचना क्ोों करता िै? क्ाोंहक िि अपनी बात द</w:t>
        <w:br/>
        <w:t xml:space="preserve">ूसरो तक पहुचाना चािता िै। इस </w:t>
        <w:br/>
        <w:t>प्रकार साहित्यकार क</w:t>
        <w:br/>
        <w:t>े भािोों या हिचारोों का सोंप्रेर्ण साहित्य का एक प्रयोजन िै। अपनी बात द</w:t>
        <w:br/>
        <w:t>ूसराे</w:t>
        <w:br/>
        <w:t xml:space="preserve">े तक </w:t>
        <w:br/>
        <w:t xml:space="preserve">सोंप्रेर्ण से साहित्यकार को आक्तिक सुख अर्िा सोंतोर् हमलता िै। गोस्वामी तुलसीदास ने इसी को ‘स्वाोंतः </w:t>
        <w:br/>
        <w:t>सुखाय’ किा िै। इसक</w:t>
        <w:br/>
        <w:t xml:space="preserve">े सार् िी साहित्यकार को अपनी रचना से यश भी हमलता िै। इसीहलए पुराने </w:t>
        <w:br/>
      </w:r>
    </w:p>
    <w:p>
      <w:r>
        <w:t xml:space="preserve">Study IQ </w:t>
        <w:br/>
        <w:t xml:space="preserve">ह िंदी साह त्य </w:t>
        <w:br/>
        <w:t xml:space="preserve"> </w:t>
        <w:br/>
        <w:t xml:space="preserve">2 </w:t>
        <w:br/>
        <w:t xml:space="preserve"> </w:t>
        <w:br/>
        <w:t xml:space="preserve"> </w:t>
        <w:br/>
        <w:t>आचायो ने आनोंद की प्राक्ति क</w:t>
        <w:br/>
        <w:t>े सार् यश और अर्थ की प्राक्ति को भी साहित्य क</w:t>
        <w:br/>
        <w:t xml:space="preserve">े प्रयोजनोों में शाहमल हकया </w:t>
        <w:br/>
        <w:t>िै। हकन्तु यि सत्य िै हक कोई भी साहित्यकार मुख्य रूप से यश या र्धन पाने क</w:t>
        <w:br/>
        <w:t xml:space="preserve">े हलए रचना निीों करता। </w:t>
        <w:br/>
        <w:t>अब यहद ग्रिण की दृहष्ट से हिचार करें तो साहित्य क</w:t>
        <w:br/>
        <w:t>े अध्ययन से िमें क्ा हमलता िै? साहित्य क</w:t>
        <w:br/>
        <w:t xml:space="preserve">े अध्ययन से </w:t>
        <w:br/>
        <w:t>िम अपने समय, समाज और सोंसार क</w:t>
        <w:br/>
        <w:t xml:space="preserve">े हिर्य में ऐसी अनेक बातें जान सकते िैं जो िमें पिले हिहदत निीों </w:t>
        <w:br/>
        <w:t>र्ीों। साहित्य िमें बताता िै हक मनुष्य को हकन पररक्तिहतयोों में क</w:t>
        <w:br/>
        <w:t xml:space="preserve">ैसा व्यििार या आचरण करना चाहिए।  </w:t>
        <w:br/>
        <w:t>साहित्य मक्तिष्क की उिथरता और ज्ञान की िृक्ति क</w:t>
        <w:br/>
        <w:t xml:space="preserve">े हलए िै। िि मनुष्य में सािस और शक्तक्त का सोंचार </w:t>
        <w:br/>
        <w:t>करता िै, उसे नैहतक दृहष्ट से अहर्धक सबल बनाता िै। िि िमारे जीिन-सोंसार में जो क</w:t>
        <w:br/>
        <w:t xml:space="preserve">ुछ सुोंदर, भव्य और </w:t>
        <w:br/>
        <w:t>उदात िै, उससे िमारा पररचय कराता िै हजसक</w:t>
        <w:br/>
        <w:t xml:space="preserve">े द्वारा िम अपने व्यक्तक्तत्व को बेितर बना सकते िैं। इस </w:t>
        <w:br/>
        <w:t xml:space="preserve">तरि साहित्य िमें स्वार्थ और सोंकीणथता से मुक्त िोने की हदशा में आगे ले जाता िैं। सबसे बढ़कर साहित्य </w:t>
        <w:br/>
        <w:t>िमें ऐसा साक्तत्वक आनोंद प्रदान करता िै हजसे सोंसार की अन्य भौहतक ििुओों क</w:t>
        <w:br/>
        <w:t xml:space="preserve">े द्वारा िम निीों पा सकते। </w:t>
        <w:br/>
        <w:t>आचायथ भामि ने साहित्य क</w:t>
        <w:br/>
        <w:t>े कीहतथ और प्रीहत- ये दो प्रयोजन बताए िैं। इसक</w:t>
        <w:br/>
        <w:t xml:space="preserve">े सार् िी पुराने आचायो ने </w:t>
        <w:br/>
        <w:t xml:space="preserve">पुरूर्ार्थ की हसक्ति को भी साहित्य का प्रयोजन माना िै। पुरूर्ार्थ का आशय िै मानि-जीिन का लक्ष्य। </w:t>
        <w:br/>
        <w:t>िमारी परोंपरा में मानि-जीिन क</w:t>
        <w:br/>
        <w:t xml:space="preserve">े चार पुरूर्ार्थ माने गए िैं- र्धमथ, अर्थ, काम तर्ा मोक्ष।  </w:t>
        <w:br/>
        <w:t>साहित्य क</w:t>
        <w:br/>
        <w:t>े अध्ययन से िमें न क</w:t>
        <w:br/>
        <w:t xml:space="preserve">ेिल इन चारोों पुरूर्ार्ो की जानकारी हमलती िै बक्ति इनको सिी रूप में </w:t>
        <w:br/>
        <w:t>प्राि करने की प्रेरणा और हदशा भी हमलती िै। इन सब प्रयोजनोों क</w:t>
        <w:br/>
        <w:t>े उद्देश्ोों की पूहतथ क</w:t>
        <w:br/>
        <w:t xml:space="preserve">े द्वारा साहित्य एक </w:t>
        <w:br/>
        <w:t xml:space="preserve">बेितर समाज की रचना में अपनी भूहमका हनभाता रिा िै।  </w:t>
        <w:br/>
        <w:t>तुलसीदास क</w:t>
        <w:br/>
        <w:t>े ‘रामचररतमानस’ ने करोड़ाे</w:t>
        <w:br/>
        <w:t xml:space="preserve">े भारतीय नर-नाररयोों को सच्ची राि हदखायी। कबीर की साक्तखयोों </w:t>
        <w:br/>
        <w:t>या दोिोों ने पाखोंड और क</w:t>
        <w:br/>
        <w:t xml:space="preserve">ुरीहतयोों की राि से िटने की प्रेरणा दी िै। भारतेन्दु, प्रेमचोंद, पोंत, प्रसाद, हनराला, </w:t>
        <w:br/>
        <w:t xml:space="preserve">आहद साहित्यकारोों का साहित्य पढ़कर िम साहित्य और उदात्त जीिन-मूल्योों की ओर अग्रसर िोते िैं। </w:t>
        <w:br/>
        <w:t>साह त्य की हवधाए</w:t>
        <w:br/>
        <w:t xml:space="preserve">िं </w:t>
        <w:br/>
        <w:t>पद्य-हवधाए</w:t>
        <w:br/>
        <w:t xml:space="preserve">िं : प्रबिंधकाव्य </w:t>
        <w:br/>
        <w:t>प्रबोंर्धकाव्य एक ऐसी साहिक्तत्यक रचना िै हजसमें सभी पद्य एक कर्ा, हिचार या भाि क</w:t>
        <w:br/>
        <w:t>े माध्यम से एक-</w:t>
        <w:br/>
        <w:t>द</w:t>
        <w:br/>
        <w:t>ूसरे से सोंबि रिते िैं। उसमे आरोंभ से अोंत तक एक मूल भाि बना रिता िै। प्रबोंर्ध क</w:t>
        <w:br/>
        <w:t>े दो मुख्य भेद िैं-</w:t>
        <w:br/>
        <w:t xml:space="preserve">मिाकाव्य तर्ा खोंडकाव्य। </w:t>
        <w:br/>
        <w:t xml:space="preserve">म ाकाव्य </w:t>
        <w:br/>
        <w:t xml:space="preserve">मिाकाव्य का अर्थ िै मिान काव्य। मिाकाव्य में आकार, कर्ानक, पात्र और शैली की दृहष्ट से मित्ता रिती </w:t>
        <w:br/>
        <w:t xml:space="preserve">िै अर्ाथत् इसमें मिापुरूर्ोों का प्रेरणादायक चररत्र िोता िै, किानी भी बड़ी िोती िै तर्ा इसका आकार भी </w:t>
        <w:br/>
        <w:t xml:space="preserve">बड़ा िोता िै। मिाकाव्य हिहभन्न अध्यायोों या खोंडोों (सगथ) में बोंर्धा िोता िै। इसमें जो कर्ा ली जाती िै िि </w:t>
        <w:br/>
        <w:t>इहतिास-प्रहसि भी िो सकती िै या प्राचीन कर्ा को कहि-कल्पना क</w:t>
        <w:br/>
        <w:t>े समािेश क</w:t>
        <w:br/>
        <w:t xml:space="preserve">े सार् भी प्रिुत हकया जा </w:t>
        <w:br/>
      </w:r>
    </w:p>
    <w:p>
      <w:r>
        <w:t xml:space="preserve">Study IQ </w:t>
        <w:br/>
        <w:t xml:space="preserve">ह िंदी साह त्य </w:t>
        <w:br/>
        <w:t xml:space="preserve"> </w:t>
        <w:br/>
        <w:t xml:space="preserve">3 </w:t>
        <w:br/>
        <w:t xml:space="preserve"> </w:t>
        <w:br/>
        <w:t xml:space="preserve"> </w:t>
        <w:br/>
        <w:t>सकता िै। इसमें हकसी एक मिान् व्यक्तक्त का या क</w:t>
        <w:br/>
        <w:t xml:space="preserve">ुछ मिान् व्यक्तक्तयोों का चररत्र प्रिुत हकया जाता िै। </w:t>
        <w:br/>
        <w:t>कर्ानक का हिकास इस प्रकार िोता िै हक उसमें मनुष्य जीिन और सृहष्ट क</w:t>
        <w:br/>
        <w:t>े हिहभन्न पक्षाे</w:t>
        <w:br/>
        <w:t>ेे</w:t>
        <w:br/>
        <w:t>ों क</w:t>
        <w:br/>
        <w:t xml:space="preserve">े सुोंदर िणथन </w:t>
        <w:br/>
        <w:t xml:space="preserve">बीच-बीच में जुड़ते चले जाते िैं। मिाकाव्य में सभी रसोों की अहभव्यक्तक्त िोती िै, पर श्ृोंगार या िीर आहद </w:t>
        <w:br/>
        <w:t xml:space="preserve">हकसी एक रस की प्रर्धानता िो सकती िै। इसी प्रकार इसमें चारोों पुरूर्ार्ों का िणथन रिता िै और उनमें </w:t>
        <w:br/>
        <w:t xml:space="preserve">कोई एक पुरूर्ार्थ प्रर्धान िो सकता िै। </w:t>
        <w:br/>
        <w:t>मिापुरूर्ोों क</w:t>
        <w:br/>
        <w:t xml:space="preserve">े चररत्र या उदात्त चररत्र की प्रिुहत मिाकाव्य में रिनी चाहिए। उसमें मनुष्य-जीिन और जगत </w:t>
        <w:br/>
        <w:t>क</w:t>
        <w:br/>
        <w:t>े हिहभन्न पक्षोों का हचत्रण भी अपेहक्षत िैे</w:t>
        <w:br/>
        <w:t xml:space="preserve">ै। मिाकाव्य में आस्वाद या सौोंदयाथनुभूहत की दृहष्ट से हिहिर्धता </w:t>
        <w:br/>
        <w:t xml:space="preserve">िोनी चाहिए।  डा॰ भगीरर् हमश् ने मिाकाव्य का स्वरूप बताते हुए चार आर्धारभूत तत्व बताए िैं- मिान </w:t>
        <w:br/>
        <w:t xml:space="preserve">कर्ानक, मिान चररत्र, मिान सोंदेश और मिान शैली। इस प्रकार ‘मिाकाव्य कर्ानक की दृहष्ट से एक ऐसी </w:t>
        <w:br/>
        <w:t>सुसोंबि रचना िै, हजसमें उत्क</w:t>
        <w:br/>
        <w:t xml:space="preserve">ृष्ट या उदात्त भािोों की अहभव्यक्तक्त िो।’ </w:t>
        <w:br/>
        <w:t>हिन्दी क</w:t>
        <w:br/>
        <w:t xml:space="preserve">े पुराने मिाकाव्योों में चोंदरबदाई का ‘पृथ्वीराजरासो’, जायसी का ‘पद्माित’ तर्ा गोस्वामी तुलसीदास </w:t>
        <w:br/>
        <w:t>का ‘रामचररतमानस’ प्रहसि िै। आर्धुहनक काल क</w:t>
        <w:br/>
        <w:t xml:space="preserve">े मिाकाव्योों में अयोध्याहसोंि उपाध्याय िररऔर्ध का </w:t>
        <w:br/>
        <w:t>‘हप्रयप्रिास’, मैहर्लीशरण गुि का ‘साक</w:t>
        <w:br/>
        <w:t xml:space="preserve">ेत’, जयशोंकर प्रसाद की ‘कामायनी’ आहद का नाम हलया जा </w:t>
        <w:br/>
        <w:t xml:space="preserve">सकता िै। </w:t>
        <w:br/>
        <w:t xml:space="preserve">खिंडकाव्य </w:t>
        <w:br/>
        <w:t xml:space="preserve">खोंड का अर्थ अोंश या हिस्सा िोता िै। मिाकाव्य का िी आोंहशक रूप से अनुकरण करने िाली हिर्धा </w:t>
        <w:br/>
        <w:t xml:space="preserve">खोंडकाव्य किी जाती िै। खोंडकाव्य में कोई एक प्रसोंग, घटना, हकसी बड़ी कर्ा का एक अोंश या हकसी एक </w:t>
        <w:br/>
        <w:t xml:space="preserve">हिर्यििु का िणथन िो सकता िै, मिाकाव्य की भाोंहत इसमें जीिन की समग्रता और पूरी कर्ा निीों िोती। </w:t>
        <w:br/>
        <w:t>राष्ट</w:t>
        <w:br/>
        <w:t xml:space="preserve">रकहि मैहर्लीशरण गुि का ‘जयद्रर् िर्ध’ एक खोंडकाव्य िै, क्ोोंहक इसमें मिाभारत की पूरी कर्ा न </w:t>
        <w:br/>
        <w:t>िोकर क</w:t>
        <w:br/>
        <w:t>ेिल अजुथन क</w:t>
        <w:br/>
        <w:t>े द्वारा जयद्रर् क</w:t>
        <w:br/>
        <w:t xml:space="preserve">े मारे जाने की घटना का िी िणथन हकया गया िै। इसी प्रकार गुिजी </w:t>
        <w:br/>
        <w:t xml:space="preserve">की ‘पोंचिटी’ और रामर्धारी हसोंि ‘हदनकर’ का ‘रक्तिरर्ी’ भी खोंडकाव्य िै। </w:t>
        <w:br/>
        <w:t xml:space="preserve">मुक्तक काव्य </w:t>
        <w:br/>
        <w:t>मुक्तक स्वतोंत्र तर्ा अपने आप में पूरी रचना िै। एक ऐसा पद्य या क</w:t>
        <w:br/>
        <w:t xml:space="preserve">ुछ पद्योों का समि, जो अपने आप में पूरा </w:t>
        <w:br/>
        <w:t>िो, मुक्तक किलाता िै। इसमें हसलहसलेिार कोई कर्ा निीों िोती। मुक्तक क</w:t>
        <w:br/>
        <w:t xml:space="preserve">े दो प्रकार िैं- गेय मुक्तक </w:t>
        <w:br/>
        <w:t xml:space="preserve">तर्ा अगेय मुक्तक। </w:t>
        <w:br/>
        <w:t>पद- कबीर, सूर, तुलसी, मीरा आहद भक्त कहियोों क</w:t>
        <w:br/>
        <w:t>े गीतोों को पद किा गया िै। पद आराध्य क</w:t>
        <w:br/>
        <w:t xml:space="preserve">े प्रहत </w:t>
        <w:br/>
        <w:t>समपथण क</w:t>
        <w:br/>
        <w:t>े भाि से रचे जाते िैं। कबीर, सूर, मीरा, रैदास, आहद क</w:t>
        <w:br/>
        <w:t>े पद इसक</w:t>
        <w:br/>
        <w:t xml:space="preserve">े उत्तम उदािरण िैं। जैसे, </w:t>
        <w:br/>
        <w:t xml:space="preserve">तुलसीदास का यि पद- </w:t>
        <w:br/>
        <w:t xml:space="preserve"> </w:t>
        <w:br/>
        <w:t xml:space="preserve">मन पहछते  ैं  अवसि बीते! </w:t>
        <w:br/>
      </w:r>
    </w:p>
    <w:p>
      <w:r>
        <w:t xml:space="preserve">Study IQ </w:t>
        <w:br/>
        <w:t xml:space="preserve">ह िंदी साह त्य </w:t>
        <w:br/>
        <w:t xml:space="preserve"> </w:t>
        <w:br/>
        <w:t xml:space="preserve">4 </w:t>
        <w:br/>
        <w:t xml:space="preserve"> </w:t>
        <w:br/>
        <w:t xml:space="preserve"> </w:t>
        <w:br/>
        <w:t xml:space="preserve">दुर्लभ दे  पाइ  रिपद भजु, किम, वचन अरू  ी ते। </w:t>
        <w:br/>
        <w:t xml:space="preserve">गीत </w:t>
        <w:br/>
        <w:t xml:space="preserve"> मुक्तक का ऐसा रूप जो गाए जाने क</w:t>
        <w:br/>
        <w:t xml:space="preserve">े हलए िी िो, गीत किलाता िै। प्रत्येक गीत में दो भाग रिते िैं- िायी </w:t>
        <w:br/>
        <w:t xml:space="preserve">और अोंतरा। पिली पोंक्तक्त हजसे बाद में बार-बार दोिराया जाता िै, िायी किलाती िैं। शेर् पोंक्तक्तयॉ अोंतरा </w:t>
        <w:br/>
        <w:t>किलाती िैं। गीत में िायी और अोंतरोों की सभी पोंक्तक्तयॉं गायन क</w:t>
        <w:br/>
        <w:t>े अनुसार ताल, लय, तर्ा छ</w:t>
        <w:br/>
        <w:t xml:space="preserve">ोंद में बॅर्धी </w:t>
        <w:br/>
        <w:t xml:space="preserve">िोती िैं। अोंत्यानुप्रास (तुक) का हनिाथि भी गीत की सभी पोंक्तक्तयोों मे िोता िै। आर्धुहनक गीत में ऊपर बताए </w:t>
        <w:br/>
        <w:t>गए लक्षणोों क</w:t>
        <w:br/>
        <w:t xml:space="preserve">े अहतररक्त हनम्नहलक्तखत चार तत्व हिशेर् रूप से हमलते िैं। </w:t>
        <w:br/>
        <w:t xml:space="preserve">• वैयक्तक्तकता </w:t>
        <w:br/>
        <w:t xml:space="preserve">• भावमयता </w:t>
        <w:br/>
        <w:t xml:space="preserve">• प्रवा मयता </w:t>
        <w:br/>
        <w:t xml:space="preserve">• सिंहिप्तता </w:t>
        <w:br/>
        <w:t xml:space="preserve"> </w:t>
        <w:br/>
        <w:t xml:space="preserve">प्रगीत </w:t>
        <w:br/>
        <w:t>मुक्तक श्ेणी की रचनाओों में प्रगीत अपेक्षाक</w:t>
        <w:br/>
        <w:t>ृत नई हिर्धा िै। इसे गीहतकाव्य भी किते िैं। अोंग्रेजी मेंे</w:t>
        <w:br/>
        <w:t xml:space="preserve">ों इसे </w:t>
        <w:br/>
        <w:t>‘हलररक’ किा जाता िै। प्रगीत में गीत क</w:t>
        <w:br/>
        <w:t xml:space="preserve">े सभी लक्षण लागू िोते िैं, पर इसका गाया जाना अहनिायथ निीों िै। </w:t>
        <w:br/>
        <w:t>प्रगीत एक ऐसी लयबि पद्य रचना िै, जो छ</w:t>
        <w:br/>
        <w:t>ोंद या मुक्त छ</w:t>
        <w:br/>
        <w:t xml:space="preserve">ोंद में भी िो सकती िै तर्ा हजसमें कहि की हनजी </w:t>
        <w:br/>
        <w:t>भािनाएे</w:t>
        <w:br/>
        <w:t xml:space="preserve">ॅ व्यक्त िोती िै। भािनाओों की तीव्रता इसकी हिशेर्ता िै। हनराला की रचना ‘स्नेि हनर्थर बि गया </w:t>
        <w:br/>
        <w:t xml:space="preserve">िै’ प्रगीत का अच्छा उदािरण िै- </w:t>
        <w:br/>
        <w:t xml:space="preserve">स्ने -हनर्लि ब  गया  ै। </w:t>
        <w:br/>
        <w:t xml:space="preserve">िेत ज्ोिं तन ि  गया  ै। </w:t>
        <w:br/>
        <w:t>आधुहनक काव्य की अन्य हवधाएॅ</w:t>
        <w:br/>
        <w:t xml:space="preserve"> ॅ</w:t>
        <w:br/>
        <w:t xml:space="preserve">िं </w:t>
        <w:br/>
        <w:t xml:space="preserve"> </w:t>
        <w:br/>
        <w:t xml:space="preserve">र्िंबी कहवता </w:t>
        <w:br/>
        <w:t>आर्धुहनक साहित्य में खोंडकाव्य का िान लोंबी कहिता ने ले हलया िै लोंबी कहिता प्रायः मुक्त छ</w:t>
        <w:br/>
        <w:t xml:space="preserve">ोंद में हलखी </w:t>
        <w:br/>
        <w:t xml:space="preserve">जाती िै। यि िणथनािक, हििरणािक, भािप्रर्धान िो सकती िै। हनराला की ‘राम की शक्तक्त पूजा’, </w:t>
        <w:br/>
        <w:t>मुक्तक्तबोर्ध की ‘अोंर्धेरे में’ या अज्ञेय की ‘असाध्य िीणा’ लोंबी कहिता क</w:t>
        <w:br/>
        <w:t xml:space="preserve">े उदािरण िैं। </w:t>
        <w:br/>
        <w:t xml:space="preserve"> </w:t>
        <w:br/>
        <w:t xml:space="preserve"> </w:t>
        <w:br/>
        <w:t xml:space="preserve">चतुष्पदी </w:t>
        <w:br/>
      </w:r>
    </w:p>
    <w:p>
      <w:r>
        <w:t xml:space="preserve">Study IQ </w:t>
        <w:br/>
        <w:t xml:space="preserve">ह िंदी साह त्य </w:t>
        <w:br/>
        <w:t xml:space="preserve"> </w:t>
        <w:br/>
        <w:t xml:space="preserve">5 </w:t>
        <w:br/>
        <w:t xml:space="preserve"> </w:t>
        <w:br/>
        <w:t xml:space="preserve"> </w:t>
        <w:br/>
        <w:t xml:space="preserve"> मुक्तक क</w:t>
        <w:br/>
        <w:t xml:space="preserve">े अोंतगथत प्रगीत का िी एक प्रकार िै। इसका हिशेर् स्वरूप यि िै हक इसमें चार िी पोंक्तक्तयॉं </w:t>
        <w:br/>
        <w:t xml:space="preserve">िोती िैं। यि चार पोंक्तक्तयोों की अपने आप में सोंपूणथ कहिता िै। इसे गाया भी जा सकता िै और इसका सस्वर </w:t>
        <w:br/>
        <w:t xml:space="preserve">पाठ भी याद हकया जा सकता िै। </w:t>
        <w:br/>
        <w:t xml:space="preserve">अतुकािंत कहवता  </w:t>
        <w:br/>
        <w:t>तुक या अोंत्यानुप्रास अनेक छ</w:t>
        <w:br/>
        <w:t>ोंदोों में रिता िै। आर्धुहनक कहिता में ऐसे छ</w:t>
        <w:br/>
        <w:t xml:space="preserve">ोंदो का प्रचलन हुआ, हजनमें तुक का </w:t>
        <w:br/>
        <w:t>हनिाथि निीों हकया गया। ऐसी कहिता को अतुकाोंत कहिता किा जाता िै। अतुकाोंत कहिता में छ</w:t>
        <w:br/>
        <w:t xml:space="preserve">ोंद का </w:t>
        <w:br/>
        <w:t xml:space="preserve">अनुशासन रिता िै। </w:t>
        <w:br/>
        <w:t xml:space="preserve">ग़ज़र्  </w:t>
        <w:br/>
        <w:t>ग़ज़ल की हिर्धा फारसी तर्ा उद</w:t>
        <w:br/>
        <w:t>ूथ भार्ाओों क</w:t>
        <w:br/>
        <w:t xml:space="preserve">े साहित्य में मुख्य रूप से हिकहसत हुई िै। आजकल हिोंदी तर्ा </w:t>
        <w:br/>
        <w:t xml:space="preserve">अन्य आर्धुहनक भारतीय भार्ाओों में भी गजलें हलखी जा रिी िैं। ग़ज़ल में दो चरणोों की एक ईकाई िोती िै, </w:t>
        <w:br/>
        <w:t xml:space="preserve">हजसे ‘शेर’ किते िैं। शेर का एक चरण ‘हमसरा’ किलाता िै। आमतौर पर एक ग़ज़ल में पॉच से ग्यारि तक </w:t>
        <w:br/>
        <w:t>शेर िोते िैं। ग़ज़ल का पिला शेर ‘मतला’ किलाता िैं। िर शेर क</w:t>
        <w:br/>
        <w:t>े द</w:t>
        <w:br/>
        <w:t>ूसरे हमसरे क</w:t>
        <w:br/>
        <w:t xml:space="preserve">े अोंत में एक या एक से </w:t>
        <w:br/>
        <w:t>अहर्धक शब्द दुिराए जाते िैं, हजन्ेंे</w:t>
        <w:br/>
        <w:t>ों ‘रदीप</w:t>
        <w:br/>
        <w:t>़फ़’ किते िैं। रदीप</w:t>
        <w:br/>
        <w:t>़फ़ क</w:t>
        <w:br/>
        <w:t xml:space="preserve">े पिले काहफया िोता िै। ‘क़ाह़पफ़या’ </w:t>
        <w:br/>
        <w:t>एक जैसी ध्वहन िाला शब्द िै। मतले क</w:t>
        <w:br/>
        <w:t xml:space="preserve">े दोनोों हमसरोों में रदीफ और काहफया का हनिाथि हकया जाता िैं, </w:t>
        <w:br/>
        <w:t>जबहक बाकी शेरोों में से िर एक क</w:t>
        <w:br/>
        <w:t>े द</w:t>
        <w:br/>
        <w:t>ूसरे हमसरे में रदीप</w:t>
        <w:br/>
        <w:t xml:space="preserve">़फ़ और का़हपफ़या का हनिाथि िोता िै। ग़्ेाजल का </w:t>
        <w:br/>
        <w:t xml:space="preserve">अोंहतम शेर ‘मक़ता’ किलाता िै। मक़ते में कहि अपना उपनाम (तख़ल्लुस) देता िै। </w:t>
        <w:br/>
        <w:t xml:space="preserve">उदािरण- </w:t>
        <w:br/>
        <w:t>इस नदी की धाि में ठ</w:t>
        <w:br/>
        <w:t xml:space="preserve">िंडी  वा आती तो  ै </w:t>
        <w:br/>
        <w:t xml:space="preserve">नाव जजलि  ी स ी, र् िोिं से टकिाती तो  ै। </w:t>
        <w:br/>
        <w:t>एक हचनगािी क ीिं से ढ</w:t>
        <w:br/>
        <w:t>ूॅ</w:t>
        <w:br/>
        <w:t xml:space="preserve"> ढ र्ाओ दोस्ताॅ</w:t>
        <w:br/>
        <w:t>ेॅ</w:t>
        <w:br/>
        <w:t xml:space="preserve">िं, </w:t>
        <w:br/>
        <w:t xml:space="preserve">इस हदए में तेर् से भीगी हुई बाती तो  ै। </w:t>
        <w:br/>
        <w:t xml:space="preserve"> </w:t>
        <w:br/>
        <w:t>दुष्योंत क</w:t>
        <w:br/>
        <w:t>ुमार की इस ग़ज़ल में ‘तो िै’ रदीप</w:t>
        <w:br/>
        <w:t>़फ़ िै और मतले का ‘टकराती’ काह़पफ़या िै, हजसे िर शेर क</w:t>
        <w:br/>
        <w:t xml:space="preserve">े </w:t>
        <w:br/>
        <w:t>द</w:t>
        <w:br/>
        <w:t>ूसरे हमसरे में बाती, गाती, जाती आहद शब्दोों क</w:t>
        <w:br/>
        <w:t>े द्वारा हमलाया गया िै। हिोंदी में दुष्योंत क</w:t>
        <w:br/>
        <w:t xml:space="preserve">ुमार, </w:t>
        <w:br/>
        <w:t xml:space="preserve">शमशेरबिादुर हसोंि, हत्रलोचन, अदम गोोंडिी, शलभ श्ीरामहसोंि आहद कहियोों ने ग़ज़लें हलखी िैं। </w:t>
        <w:br/>
        <w:t xml:space="preserve"> </w:t>
        <w:br/>
        <w:t>गद्य की हवधाए</w:t>
        <w:br/>
        <w:t xml:space="preserve">िं </w:t>
        <w:br/>
      </w:r>
    </w:p>
    <w:p>
      <w:r>
        <w:t xml:space="preserve">Study IQ </w:t>
        <w:br/>
        <w:t xml:space="preserve">ह िंदी साह त्य </w:t>
        <w:br/>
        <w:t xml:space="preserve"> </w:t>
        <w:br/>
        <w:t xml:space="preserve">6 </w:t>
        <w:br/>
        <w:t xml:space="preserve"> </w:t>
        <w:br/>
        <w:t xml:space="preserve"> </w:t>
        <w:br/>
        <w:t>गद्य शब्द गद</w:t>
        <w:br/>
        <w:t xml:space="preserve">् (बोलना) र्धातु से बना िै। जो बोला जाए या किा जाए, िि गद्य िै। पद्य का सस्वर पाठ हकया </w:t>
        <w:br/>
        <w:t>जाता िैे</w:t>
        <w:br/>
        <w:t>ै और यि छ</w:t>
        <w:br/>
        <w:t>ोंद या लय में बॅर्धा रिता िै जबहक गद्य छ</w:t>
        <w:br/>
        <w:t>ोंद में बॅर्धा हुआ निीों िोता। आज क</w:t>
        <w:br/>
        <w:t xml:space="preserve">े साहित्य में </w:t>
        <w:br/>
        <w:t>गद्य में अनेक हिर्धाए हिकहसत िो गई िैं। इनमें से मुख्य हिर्धाएे</w:t>
        <w:br/>
        <w:t>ॅे</w:t>
        <w:br/>
        <w:t xml:space="preserve">ों िैं- हनबोंर्ध, किानी, उपन्यास, सोंस्मरण, </w:t>
        <w:br/>
        <w:t xml:space="preserve">रेखाहचत्र, जीिनी, आिकर्ा, यात्रिृताोंत, ररपोताथज, डायरी, पत्र-साहित्य, साक्षात्कार, फीचर तर्ा आलोचना। </w:t>
        <w:br/>
        <w:t xml:space="preserve">क ानी </w:t>
        <w:br/>
        <w:t>किानी गद्य का ऐसा प्रकार िै, हजसमें जीिन क</w:t>
        <w:br/>
        <w:t xml:space="preserve">े हकसी एक प्रसोंग, हकसी एक घटना या मनःक्तिहत का िणथन </w:t>
        <w:br/>
        <w:t>िोता िै। यि िणथन अपने आप में पूणथ िोना चाहिए। किानी एक ऐसा आख्यान िै, जो यर्ार्थ का उद</w:t>
        <w:br/>
        <w:t xml:space="preserve">्घाटन </w:t>
        <w:br/>
        <w:t xml:space="preserve">करता िै। आकार में छोटा िोता िै, हजसे एक बार में पढ़ा जा सकता िै और जो पाठक पर एक समक्तित </w:t>
        <w:br/>
        <w:t xml:space="preserve">प्रभाि डालता िै। आजकल लोंबी किाहेनयॉं भी हलखी जा रिी िैं, हजन पर यि पररभार्ा पूरी तरि लागू निीों </w:t>
        <w:br/>
        <w:t xml:space="preserve">िोती। </w:t>
        <w:br/>
        <w:t>क ानी क</w:t>
        <w:br/>
        <w:t xml:space="preserve">े तत्व </w:t>
        <w:br/>
        <w:t>1. कथानक- किानी का कर्ानक हकसी एक प्रसोंग या क</w:t>
        <w:br/>
        <w:t>ुछ प्रसोंगाे</w:t>
        <w:br/>
        <w:t>ेे</w:t>
        <w:br/>
        <w:t xml:space="preserve">ों पर आर्धाररत िोता िै। उसमें </w:t>
        <w:br/>
        <w:t xml:space="preserve">जीिन का एक अोंश हदखाया जाता िै। इसमें हकसी एक घटना का हचत्रण िोता िैं अर्िा हकसी </w:t>
        <w:br/>
        <w:t xml:space="preserve">हिशेर् प्रसोंग में पात्र की मनःक्तिहत का हचत्रण भी िो सकता िै। </w:t>
        <w:br/>
        <w:t xml:space="preserve"> </w:t>
        <w:br/>
        <w:t>2. पात्र या चरित्र-हचत्रण- किानी में पात्रें की सोंख्या बहुत अहर्धक निीों िोती। पात्र दो प्रकार क</w:t>
        <w:br/>
        <w:t xml:space="preserve">े िोते िैं- </w:t>
        <w:br/>
        <w:t>िगीय पात्र तर्ा हिहशष्ट पात्र। िगीय पात्र हकसी िगथ हिशेर् क</w:t>
        <w:br/>
        <w:t xml:space="preserve">े प्रहतहनहर्ध िोते िैं- जैसे पूजीपहत िगथ, </w:t>
        <w:br/>
        <w:t>श्हमक िगथ, हनम्न िगथ, उच्च िगथ, अध्यापक िगथ आहद। इनमे अपने-अपने िगथ की हिशेर्ताएे</w:t>
        <w:br/>
        <w:t xml:space="preserve">ॅ रिती </w:t>
        <w:br/>
        <w:t>िैं। हिहशष्ट पात्र मेे</w:t>
        <w:br/>
        <w:t>ेे</w:t>
        <w:br/>
        <w:t>ों असार्धारण या हनजी हिशेर्ताएे</w:t>
        <w:br/>
        <w:t>ॅे</w:t>
        <w:br/>
        <w:t xml:space="preserve">ों िोती िैं। </w:t>
        <w:br/>
        <w:t xml:space="preserve"> </w:t>
        <w:br/>
        <w:t>3. सिंवाद- पात्रें की आपसी बातचीत से किानी में रोचकता और आकर्थण उत्पन्न िोता िैं। सोंबादोों क</w:t>
        <w:br/>
        <w:t xml:space="preserve">े </w:t>
        <w:br/>
        <w:t xml:space="preserve">माध्यम से इन पात्रें की अपनी-अपनी हिशेर्ताओों को भी पाठक जान सकता िै। किानी में बहुत </w:t>
        <w:br/>
        <w:t>लोंबे-लोंबे सोंिादोों क</w:t>
        <w:br/>
        <w:t xml:space="preserve">े हलए गुोंजाइश निीों िोती। सोंिाद छोटे परोंतु मन पर छाप छोड़ने िाले िोने </w:t>
        <w:br/>
        <w:t xml:space="preserve">चाहिए। </w:t>
        <w:br/>
        <w:t xml:space="preserve"> </w:t>
        <w:br/>
        <w:t>4. वाताविण- किानी में हजस प्रकार का कर्ानक िै, उसक</w:t>
        <w:br/>
        <w:t xml:space="preserve">े अनुरूप िातािरण को हचत्रण िोना </w:t>
        <w:br/>
        <w:t xml:space="preserve">चाहिए। यि िातािरण सामाहजक, राजनैहतक, ऐहतिाहसक, आहद कई प्रकार का िो सकता िै। </w:t>
        <w:br/>
        <w:t xml:space="preserve">आर्धुहनक शब्दािली में इसे पररिेश किा जाता िै। </w:t>
        <w:br/>
        <w:t xml:space="preserve"> </w:t>
        <w:br/>
        <w:t>5. भाषा-शैर्ी- किानीकार अपनी रूहच, कर्ानक तर्ा िातािरण क</w:t>
        <w:br/>
        <w:t xml:space="preserve">े अनुरूप हिहभन्न प्रकार की </w:t>
        <w:br/>
        <w:t xml:space="preserve">शैहलयोों को किानी में अपनाता िै। रचना हिर्धान की दृहष्ट से मुख्य रूप से किानी में िणथनािक, </w:t>
        <w:br/>
        <w:t xml:space="preserve">सोंिादािक, आिकर्ािक, पत्र और डायरी आहद शैहलयोों का प्रयोग िोता िैं। लेखक अपनी </w:t>
        <w:br/>
      </w:r>
    </w:p>
    <w:p>
      <w:r>
        <w:t xml:space="preserve">Study IQ </w:t>
        <w:br/>
        <w:t xml:space="preserve">ह िंदी साह त्य </w:t>
        <w:br/>
        <w:t xml:space="preserve"> </w:t>
        <w:br/>
        <w:t xml:space="preserve">7 </w:t>
        <w:br/>
        <w:t xml:space="preserve"> </w:t>
        <w:br/>
        <w:t xml:space="preserve"> </w:t>
        <w:br/>
        <w:t>रूहच, तर्ा किानी क</w:t>
        <w:br/>
        <w:t>े कर्ानक, देशकाल और िातािरण क</w:t>
        <w:br/>
        <w:t xml:space="preserve">े अनुसार काव्यािक, अलोंकारप्रर्धान </w:t>
        <w:br/>
        <w:t xml:space="preserve">या सरल बोलचाल की भार्ा का उपयोग करता िैं। </w:t>
        <w:br/>
        <w:t xml:space="preserve"> </w:t>
        <w:br/>
        <w:t xml:space="preserve">6. उद्देश्य- किानी का प्रमुख उद्देश् िैं कलािक ढोंग से जीिन की व्याख्या करना। किानीकार हकसी </w:t>
        <w:br/>
        <w:t>घटना या प्रसोंग क</w:t>
        <w:br/>
        <w:t xml:space="preserve">े हचत्रण द्वारा हकसी हिशेर् भाि या हिचार का सोंप्रेर्ण कर हकसी समस्या की ओर </w:t>
        <w:br/>
        <w:t xml:space="preserve">पाठक का ध्यान आकहर्थत करता िै और सामाहजक तर्ा नैहतक मूल्योों की िापना करता िै। सार् </w:t>
        <w:br/>
        <w:t xml:space="preserve">िी किानी और उपन्यास का एक उद्देश् पाठकोों को मनोरोंजन करना भी िै। </w:t>
        <w:br/>
        <w:t>क ानी क</w:t>
        <w:br/>
        <w:t xml:space="preserve">े प्रकाि </w:t>
        <w:br/>
        <w:t xml:space="preserve">हिर्य की दृहष्ट से किानी मनोिैज्ञाहनक, ऐहतिाहसक, पाररिाररक, सामाहजक, िैज्ञाहनक आहद कई प्रकार की </w:t>
        <w:br/>
        <w:t>िो सकती िैं। जैनेंद्र क</w:t>
        <w:br/>
        <w:t>ुमार की किाहनयॉं मनौिैज्ञाहनक किाहनयाे</w:t>
        <w:br/>
        <w:t>े क</w:t>
        <w:br/>
        <w:t>े अच्छ</w:t>
        <w:br/>
        <w:t xml:space="preserve">े उदािरण िैं। प्रसाद की </w:t>
        <w:br/>
        <w:t xml:space="preserve">‘ममता’ ऐहतिाहसक किानी िैं। प्रेमचोंद की ‘बड़े घर की बेटी’ एक पाररिाररक किानी िै। प्रेमचोंद की िी </w:t>
        <w:br/>
        <w:t xml:space="preserve">‘कपफ़न’ एक सामाहजक किानी िै। </w:t>
        <w:br/>
        <w:t xml:space="preserve">उपन्यास </w:t>
        <w:br/>
        <w:t>किानी क</w:t>
        <w:br/>
        <w:t xml:space="preserve">े समान उपन्यास भी कर्ा-प्रर्धान हिर्धाओों में से एक िै। यि आर्धुहनक हिर्धा िै। यि माना जाता िै </w:t>
        <w:br/>
        <w:t>हक आज क</w:t>
        <w:br/>
        <w:t xml:space="preserve">े साहित्य में मिाकाव्य का िान उपन्यास ने ले हलया िै। इसहलए इसे ‘मानि जीिन का </w:t>
        <w:br/>
        <w:t>गद्यािक मिाकाव्य’ भी किा जाता िै। यि किानी की अपेक्षा आकार और कर्ानक क</w:t>
        <w:br/>
        <w:t xml:space="preserve">े प्रसार में हिशाल </w:t>
        <w:br/>
        <w:t xml:space="preserve">िोता िै। इसमें जीिन का समग्र और यर्ार्थ रूप प्रिुत हकया जाता िै। उपन्यास में समाज, इहतिास, और </w:t>
        <w:br/>
        <w:t>सोंस्क</w:t>
        <w:br/>
        <w:t xml:space="preserve">ृहत का व्यापक अध्ययन रचनािक रूप ग्रिण करता िै। </w:t>
        <w:br/>
        <w:t>उपन्यास क</w:t>
        <w:br/>
        <w:t xml:space="preserve">े तत्व </w:t>
        <w:br/>
        <w:t>किानी क</w:t>
        <w:br/>
        <w:t>े समान िी उपन्यास मेे</w:t>
        <w:br/>
        <w:t>ेे</w:t>
        <w:br/>
        <w:t>ों भी हनम्नहलक्तखत तत्व आिश्क िैं- कर्ाििु, पात्र, कर्ोपकर्न, देश-</w:t>
        <w:br/>
        <w:t xml:space="preserve">काल और िातािरण, शैली तर्ा उद्देश्। उपन्यास में कर्ा का आरोंभ या भूहमका, सोंघर्थ या प्रयास, चरम </w:t>
        <w:br/>
        <w:t>हबोंदु, आरोि तर्ा अिसान या समाक्ति-इन पॉच क्तिहतयोों क</w:t>
        <w:br/>
        <w:t>े द्वारा प्रिुतीकरण हकया जाता िै। किानी क</w:t>
        <w:br/>
        <w:t xml:space="preserve">े </w:t>
        <w:br/>
        <w:t>पात्रें की तुलना में उपन्यास क</w:t>
        <w:br/>
        <w:t>े पात्र जीिन क</w:t>
        <w:br/>
        <w:t xml:space="preserve">े हभन्न-हभन्न क्षेत्रें से सोंबोंहर्धत िोते िैं। </w:t>
        <w:br/>
        <w:t>उपन्यास क</w:t>
        <w:br/>
        <w:t xml:space="preserve">े प्रकाि </w:t>
        <w:br/>
        <w:t>उपन्यास क</w:t>
        <w:br/>
        <w:t>े भेद दो आर्धारोों पर हकया जाता िै-हिर्यििु क</w:t>
        <w:br/>
        <w:t>े आर्धार पर तर्ा हशल्प क</w:t>
        <w:br/>
        <w:t xml:space="preserve">े आर्धार पर। </w:t>
        <w:br/>
        <w:t>हिर्यििु क</w:t>
        <w:br/>
        <w:t>े आर्धार पर मुख्य रूप से उपन्यास क</w:t>
        <w:br/>
        <w:t xml:space="preserve">े ये भेद माने जाते िैं- सामाहजक, राजनैहतक, ऐहतिाहसक, </w:t>
        <w:br/>
        <w:t>मनोिैज्ञाहनक, आोंचहलक तर्ा जीिनी-परक। प्रेमचोंद क</w:t>
        <w:br/>
        <w:t xml:space="preserve">े ‘गबन’ और ‘गोदान’ जैसे उपन्यास सामाहजक </w:t>
        <w:br/>
        <w:t xml:space="preserve">उपन्यास िैं। यशपाल का ‘र्ूठा सच’, भागितीचरण िमाथ का ‘टेढ़े-मेढ़े रािे’ तर्ा भीष्म सािनी का ‘तमस’ </w:t>
        <w:br/>
        <w:t>राजनैहतक उपन्यास क</w:t>
        <w:br/>
        <w:t>े उदािरण किे जा सकते िैं। िृोंदािनलाल िमाथ क</w:t>
        <w:br/>
        <w:t xml:space="preserve">े ‘र्ॉसी की रानी’ तर्ा ‘मृगनयनी’ </w:t>
        <w:br/>
        <w:t xml:space="preserve">ऐहतिाहसक उपन्यास िैं। इलाचोंद्र जोशी का ‘सोंयासी’ मनौिैज्ञाहनक उपन्यास िैं तो फणीश्वर नार् रेणु का </w:t>
        <w:br/>
      </w:r>
    </w:p>
    <w:p>
      <w:r>
        <w:t xml:space="preserve">Study IQ </w:t>
        <w:br/>
        <w:t xml:space="preserve">ह िंदी साह त्य </w:t>
        <w:br/>
        <w:t xml:space="preserve"> </w:t>
        <w:br/>
        <w:t xml:space="preserve">8 </w:t>
        <w:br/>
        <w:t xml:space="preserve"> </w:t>
        <w:br/>
        <w:t xml:space="preserve"> </w:t>
        <w:br/>
        <w:t xml:space="preserve">‘मैला ऑचल’ और ‘परती-पररकर्ा’ आोंचहलक। अमृतलाल नागर का ‘मानस का िॅंस’ और हगररराज हकशोर </w:t>
        <w:br/>
        <w:t>का ‘पिला हगरहमहटया’ जीिनी परक उपन्यास क</w:t>
        <w:br/>
        <w:t xml:space="preserve">े उदािरण िैं। </w:t>
        <w:br/>
        <w:t>हशल्प क</w:t>
        <w:br/>
        <w:t>े आर्धार पर उपन्यास क</w:t>
        <w:br/>
        <w:t xml:space="preserve">े प्रमुख भेद िैं- घटना प्रर्धान, चररत्र प्रर्धान, घटना-चररत्र प्रर्धान और </w:t>
        <w:br/>
        <w:t xml:space="preserve">िातािरण प्रर्धान। देिकीनोंदन खत्री का उपन्यास ‘चोंद्रकाोंता’ घटना प्रर्धान उपन्यास का उदािरण िै। </w:t>
        <w:br/>
        <w:t xml:space="preserve">इलाचोंद्र जोशी का ‘सोंयासी’ उपन्यास चररत्र प्रर्धान िै और रेणु का ‘मैला ऑचल’ िातािरण प्रर्धान। </w:t>
        <w:br/>
        <w:t xml:space="preserve">हनबिंध </w:t>
        <w:br/>
        <w:t>‘हनबोंर्ध’ शब्द ‘हन’ उपसगथ क</w:t>
        <w:br/>
        <w:t xml:space="preserve">े सार् बोंर्ध (बॉर्धना) र्धातु से बना िै। हिचारोों या भािोों को सुसोंबि रूप में </w:t>
        <w:br/>
        <w:t>बॉंर्धकर हजस हिर्धा में प्रकट हकया जाए िि हनबोंर्ध िैे</w:t>
        <w:br/>
        <w:t>े। यि अोंग्रेजी क</w:t>
        <w:br/>
        <w:t xml:space="preserve">े ‘एस्से’  का पयाथय िै। हनबोंर्ध गद्य का </w:t>
        <w:br/>
        <w:t>ऐसा प्रकार िै, हजसमें लेखक हकसी हिर्य अर्िा ििु क</w:t>
        <w:br/>
        <w:t xml:space="preserve">े सोंबोंर्ध में अपने हिचारोों या भािोों को एक सीहमत </w:t>
        <w:br/>
        <w:t>आकार में इस प्रकार प्रकट करता िै हक िे पाठक क</w:t>
        <w:br/>
        <w:t>े मन पर प्रभाि या छाप अोंहकत कर सक</w:t>
        <w:br/>
        <w:t xml:space="preserve">े। हिचारोों और </w:t>
        <w:br/>
        <w:t xml:space="preserve">िणथन की दृहष्ट से हनबोंर्ध अपने आप में पूणथ िोना चाहिए। </w:t>
        <w:br/>
        <w:t xml:space="preserve">हनबोंर्ध गद्य रचना का सबसे हिकहसत रूप माना जाता िै। आचायथ रामचोंद्र शुक्ल ने तो हनबोंर्ध को ‘गद्य की </w:t>
        <w:br/>
        <w:t>कसौटी’ किा िै। उनक</w:t>
        <w:br/>
        <w:t xml:space="preserve">े अनुसार भार्ा की पूणथ शक्तक्त का हिकास हनबोंर्धोों मे िी सबसे अहर्धक सोंभि िै। </w:t>
        <w:br/>
        <w:t>हनबोंर्ध क</w:t>
        <w:br/>
        <w:t>े प्रकार: हनबोंर्ध मुख्य रूप से दो प्रकार क</w:t>
        <w:br/>
        <w:t xml:space="preserve">े िोते िैं- हिर्य प्रर्धान और हिर्यी प्रर्धान। हिर्य प्रर्धान </w:t>
        <w:br/>
        <w:t>हनबोंर्धोों मेे</w:t>
        <w:br/>
        <w:t>ेे</w:t>
        <w:br/>
        <w:t xml:space="preserve">ों हिचार या हचोंतन की प्रमुखता रिती िै, जबहक हिर्यी प्रर्धान हनबोंर्धोों में लेखक की व्यक्तक्तगत </w:t>
        <w:br/>
        <w:t>भािनाओों की। हिन्दी में पॉच प्रकार क</w:t>
        <w:br/>
        <w:t xml:space="preserve">े हनबोंर्ध हलखे गए िैं- िणथनािक, हििरणािक, हिचारािक, </w:t>
        <w:br/>
        <w:t xml:space="preserve">भािािक तर्ा लहलत हनबोंर्ध। </w:t>
        <w:br/>
        <w:t xml:space="preserve">1. वणलनात्मक हनबिंध- िणथनात्म्क हनबोंर्ध में हनबोंर्धकार हकसी बाह्य दृश् का िणथन करता िै परोंतु िणथन में </w:t>
        <w:br/>
        <w:t>तटिता रिती िै। भारतेन्दु क</w:t>
        <w:br/>
        <w:t>े प्रक</w:t>
        <w:br/>
        <w:t xml:space="preserve">ृहत सोंबोंर्धी हनबोंर्ध िणथनािक हनबोंर्ध िैं। </w:t>
        <w:br/>
        <w:t xml:space="preserve">2. हवविणात्मक हनबिंध- हििरणािक हनबोंर्ध में हनबोंर्धकार हकसी घटना का हििरण प्रिुत करता िै। यि </w:t>
        <w:br/>
        <w:t xml:space="preserve">हििरण क्रमबि तर्ा सुसोंगत िोना चाहिए। </w:t>
        <w:br/>
        <w:t xml:space="preserve">3. हवचािात्मक हनबिंध- हिचारािक हनबोंर्ध में बुक्तितत्व की प्रर्धानता रिती िै। हनबोंर्धकार हिर्य का </w:t>
        <w:br/>
        <w:t>तक</w:t>
        <w:br/>
        <w:t>थसोंगत प्रहतपादन करता िै। इस प्रकार क</w:t>
        <w:br/>
        <w:t xml:space="preserve">े हनबोंर्धोों का उद्देश् िोता िै पाठक की सोचने-समर्ने की </w:t>
        <w:br/>
        <w:t>क्षमता को जगाना और बढ़ाना। आचायथ रामचोंद्र शुक्ल ने इस कोहट क</w:t>
        <w:br/>
        <w:t xml:space="preserve">े हनबोंर्धोों की हिशेर्ता बताते हुए किा </w:t>
        <w:br/>
        <w:t xml:space="preserve">िै-‘‘शुि हिचारािक हनबोंर्धोों का परम उत्कर्थ ििी किा जा सकता िै, जिॉं एक-एक पैराग्राफ मे हिचार </w:t>
        <w:br/>
        <w:t>दबा-दबा कर कसे गए िोों और एक-एक िाक् हकसी सोंबोंर्ध खोंड क</w:t>
        <w:br/>
        <w:t>े हलए िाे</w:t>
        <w:br/>
        <w:t>ेे</w:t>
        <w:br/>
        <w:t>ों।’’ आचायथ शुक्ल क</w:t>
        <w:br/>
        <w:t xml:space="preserve">े काव्य में </w:t>
        <w:br/>
        <w:t>लोकमोंगल की सार्धनाििा, क्र</w:t>
        <w:br/>
        <w:t>्रर्ररोर्ध, करूणा आहद हनबोंर्ध हिचारािक हनबोंर्धोों क</w:t>
        <w:br/>
        <w:t xml:space="preserve">े श्ेष्ठ उदािरण िैं। </w:t>
        <w:br/>
        <w:t>4. भावात्मक हनबिंध- भािािक हनबोंर्ध में भािना की प्रर्धानता िोती िै। इनका उद्देश् पाठक क</w:t>
        <w:br/>
        <w:t xml:space="preserve">े हचत्त में </w:t>
        <w:br/>
        <w:t>भाि तर्ा रस का सोंचार करना िोता िै। सरदार पूणथहसोंि क</w:t>
        <w:br/>
        <w:t>े मजद</w:t>
        <w:br/>
        <w:t xml:space="preserve">ूरी और प्रेम, आचरण की सभ्यता, सच्ची </w:t>
        <w:br/>
        <w:t>िीरता, कन्यादान तर्ा पहित्रता आहद हनबोंर्ध भािािक हनबोंर्धोों क</w:t>
        <w:br/>
        <w:t xml:space="preserve">े उदािरण िैं। </w:t>
        <w:br/>
      </w:r>
    </w:p>
    <w:p>
      <w:r>
        <w:t xml:space="preserve">Study IQ </w:t>
        <w:br/>
        <w:t xml:space="preserve">ह िंदी साह त्य </w:t>
        <w:br/>
        <w:t xml:space="preserve"> </w:t>
        <w:br/>
        <w:t xml:space="preserve">9 </w:t>
        <w:br/>
        <w:t xml:space="preserve"> </w:t>
        <w:br/>
        <w:t xml:space="preserve"> </w:t>
        <w:br/>
        <w:t>5. र्हर्त हनबिंध- लहलत का अर्थ िोता िैं सुोंदर। िािि में लहलत हनबोंर्ध में हनबोंर्धकार क</w:t>
        <w:br/>
        <w:t xml:space="preserve">े ऊपर बताए गए </w:t>
        <w:br/>
        <w:t>चारोों प्रकार की हिशेर्ताओों को अपने व्यक्तक्तत्व, हचोंतन, सोंिेदनशीलता तर्ा अनुभूहत क</w:t>
        <w:br/>
        <w:t xml:space="preserve">े द्वारा इस तरि </w:t>
        <w:br/>
        <w:t xml:space="preserve">समक्तित कर देता िै हक पाठक किानी, नाटक और कहिता का एक सार् रसास्वादन करने लगता िै।  </w:t>
        <w:br/>
        <w:t>हनबोंर्धकार क</w:t>
        <w:br/>
        <w:t>े अपने व्यक्तक्तत्व या उसकी िैयक्तक्तकता की इन हनबोंर्धोों पर सुस्पष्ट छाप िोती िै। स्वछ</w:t>
        <w:br/>
        <w:t xml:space="preserve">ोंदता, </w:t>
        <w:br/>
        <w:t>कल्पना और लोक जीिन से लगाि लहलत हनबोंर्ध की हिशेर्ताएे</w:t>
        <w:br/>
        <w:t>ॅे</w:t>
        <w:br/>
        <w:t>ों िैं। िजारीप्रसाद हद्विेदी क</w:t>
        <w:br/>
        <w:t>े अशोक क</w:t>
        <w:br/>
        <w:t xml:space="preserve">े </w:t>
        <w:br/>
        <w:t>फ</w:t>
        <w:br/>
        <w:t>ूल और आम हफर बौरा गए, हिद्याहनिास हमश् का मेरे राम का मुक</w:t>
        <w:br/>
        <w:t>ुट भीग रिा िै तर्ा क</w:t>
        <w:br/>
        <w:t xml:space="preserve">ुबेरनार् राय का </w:t>
        <w:br/>
        <w:t>रस-आखेटक आहद लहलत हनबोंर्ध क</w:t>
        <w:br/>
        <w:t xml:space="preserve">े उदािरण िैं। </w:t>
        <w:br/>
        <w:t xml:space="preserve">हनबिंध की शैहर्यॉ </w:t>
        <w:br/>
        <w:t xml:space="preserve">हनबोंर्ध की रचना अनेक शैहलयोों मे िोती िैं। इन शैहलयोों का हिभाजन दो िगो मे हकया जा सकता िै- बोंर्ध की </w:t>
        <w:br/>
        <w:t xml:space="preserve">दृहष्ट से तर्ा स्वरूप की दृहष्ट से। बोंर्ध की दृहष्ट से मुख्य रूप से हनबोंर्धोों में हनम्नहलक्तखत शैहलयोों का प्रयोग िोता </w:t>
        <w:br/>
        <w:t xml:space="preserve">िै- </w:t>
        <w:br/>
        <w:t xml:space="preserve">1. व्यास शैर्ी- व्यास का अर्थ हििार िै। व्यास शैली मे हिर्य को अलग-अलग कोहटयोों में हिभाहजत </w:t>
        <w:br/>
        <w:t>करक</w:t>
        <w:br/>
        <w:t>े हििार से समर्ाया जाता िै। िणथनािक या हििरणािक हनबोंर्धोों क</w:t>
        <w:br/>
        <w:t>े हलए शैली अनुक</w:t>
        <w:br/>
        <w:t xml:space="preserve">ूल िोती िै। </w:t>
        <w:br/>
        <w:t>कभी-कभी भािािक हनबोंर्धोों में भी लेखक इसका आश्य लेता िै। मिािीर प्रसाद हद्विेदी क</w:t>
        <w:br/>
        <w:t xml:space="preserve">े हजन </w:t>
        <w:br/>
        <w:t xml:space="preserve">हििरणािक हनबोंर्धोों को ऊपर उदािरण हदया गया िै उनमें इस शैली का प्रयोग हुआ िै। आचायथ िजारी </w:t>
        <w:br/>
        <w:t>प्रसाद हद्विेदी क</w:t>
        <w:br/>
        <w:t>े हशरीर् क</w:t>
        <w:br/>
        <w:t>े फ</w:t>
        <w:br/>
        <w:t xml:space="preserve">ूल को भी इस शैली का उदािरण किा जा सकता िै। </w:t>
        <w:br/>
        <w:t>2. समास शैर्ी- व्यास शैली क</w:t>
        <w:br/>
        <w:t xml:space="preserve">े हिपरीत समास शैली िोती िै। समास का अर्थ िैं सोंक्षेप। समास शैली में </w:t>
        <w:br/>
        <w:t>हििार या फ</w:t>
        <w:br/>
        <w:t>ैलाि क</w:t>
        <w:br/>
        <w:t xml:space="preserve">े िान पर कसाि िोता िै। हनबोंर्धकार नपे-तुले शब्दोों में हििृत हिर्य को सोंक्षेप में </w:t>
        <w:br/>
        <w:t>प्रिुत कर देता िै। इस प्रकार गागर में सागर भरने का मुिािरा समास शैली क</w:t>
        <w:br/>
        <w:t xml:space="preserve">े हनबोंर्धोों पर लागू िोता िै। </w:t>
        <w:br/>
        <w:t>3. धािा शैर्ी- र्धारा शैली में भािोों का प्रिाि पानी की र्धारा क</w:t>
        <w:br/>
        <w:t xml:space="preserve">े समान आगे बढ़ता िै। अहभव्यक्तक्त हबना </w:t>
        <w:br/>
        <w:t>रूकािट क</w:t>
        <w:br/>
        <w:t>े सिज रूप से िोती िै। हनबोंर्धकार इतना भािाक</w:t>
        <w:br/>
        <w:t>ुल रिता िै हक हनरोंतर भाि उसक</w:t>
        <w:br/>
        <w:t xml:space="preserve">े मानस से </w:t>
        <w:br/>
        <w:t>व्यक्त िोते जाते िैं और उनक</w:t>
        <w:br/>
        <w:t>े अनुरूप भार्ा स्वयों बनती चली जाती िैं। सरदार पूणथहसोंि मजद</w:t>
        <w:br/>
        <w:t xml:space="preserve">ूरी और प्रेम, </w:t>
        <w:br/>
        <w:t>आचरण की सभ्यता, सच्ची िीरता, कन्यादान तर्ा पहित्रता आहद हनबोंर्ध र्धारा शैली क</w:t>
        <w:br/>
        <w:t xml:space="preserve">े उदािरण िैं। </w:t>
        <w:br/>
        <w:t>4. तििंग शैर्ी- तरोंग शैली मेे</w:t>
        <w:br/>
        <w:t>ेे</w:t>
        <w:br/>
        <w:t>ों भाािोे</w:t>
        <w:br/>
        <w:t>ेे</w:t>
        <w:br/>
        <w:t>ों की गहत र्धारा शैली क</w:t>
        <w:br/>
        <w:t>े समान हनबाथर्ध या हबना रूकािट क</w:t>
        <w:br/>
        <w:t xml:space="preserve">े निीों </w:t>
        <w:br/>
        <w:t>िोती। भािाे</w:t>
        <w:br/>
        <w:t>ेे</w:t>
        <w:br/>
        <w:t>ों का प्रकाशन पानी की लिरोों क</w:t>
        <w:br/>
        <w:t xml:space="preserve">े समान िोता िैं, जो ऊपर उठती िै, हफर नीचे आती िैं और </w:t>
        <w:br/>
        <w:t xml:space="preserve">अटक-अटक कर आगे बढती िैं। </w:t>
        <w:br/>
        <w:t>5. हविेप शैर्ी- र्धारा शैली क</w:t>
        <w:br/>
        <w:t>े हिपरीत शैली में भािाे</w:t>
        <w:br/>
        <w:t>ेे</w:t>
        <w:br/>
        <w:t>ों की अहभव्यक्तक्त अहनयहमत िो जाती िै। भािोों क</w:t>
        <w:br/>
        <w:t xml:space="preserve">े </w:t>
        <w:br/>
        <w:t>प्रकट िोने में अिरोर्ध को अनुभि िोता िै। जहटल मनःक्तिहतयोों को प्रकट करने क</w:t>
        <w:br/>
        <w:t xml:space="preserve">े हलए हनबोंर्धकार इस </w:t>
        <w:br/>
        <w:t>शैली का आश्य लेते िैं। बाबू बालमुक</w:t>
        <w:br/>
        <w:t>ुोंद गुि ने ‘हशिशोंभू क</w:t>
        <w:br/>
        <w:t>े हचट्ठे’ शीर्थक से कई हनबोंर्ध हलखे िेे</w:t>
        <w:br/>
        <w:t>ैे</w:t>
        <w:br/>
        <w:t xml:space="preserve">ों। </w:t>
        <w:br/>
        <w:t xml:space="preserve">आर्ोचना </w:t>
        <w:br/>
      </w:r>
    </w:p>
    <w:p>
      <w:r>
        <w:t xml:space="preserve">Study IQ </w:t>
        <w:br/>
        <w:t xml:space="preserve">ह िंदी साह त्य </w:t>
        <w:br/>
        <w:t xml:space="preserve"> </w:t>
        <w:br/>
        <w:t xml:space="preserve">10 </w:t>
        <w:br/>
        <w:t xml:space="preserve"> </w:t>
        <w:br/>
        <w:t xml:space="preserve"> </w:t>
        <w:br/>
        <w:t xml:space="preserve">आलोचना का अर्थ िै हक हकसी भी साहिक्तत्यक रचना को अच्छी तरि देखना या परखना तर्ा परखकर </w:t>
        <w:br/>
        <w:t>उसक</w:t>
        <w:br/>
        <w:t>े गुण-दोर्ोों का हनणथय करना। आलोचना को समालोचना भी किते िैं। ‘समीक्षा’ शब्द भी इसक</w:t>
        <w:br/>
        <w:t xml:space="preserve">े हलए </w:t>
        <w:br/>
        <w:t>प्रयोग मेे</w:t>
        <w:br/>
        <w:t>ेे</w:t>
        <w:br/>
        <w:t xml:space="preserve">ों लाया जाता िै। </w:t>
        <w:br/>
        <w:t xml:space="preserve">आलोचना एक हिचार-प्रर्धान गद्य हिद्या िै। जब साहित्य या साहित्यकार का इस प्रकार हििेचन हकया जाता </w:t>
        <w:br/>
        <w:t>िै हक पाठक उस रचना क</w:t>
        <w:br/>
        <w:t>े हिहभन्न पक्षोों से पररहचत िो सक</w:t>
        <w:br/>
        <w:t>ें, उसक</w:t>
        <w:br/>
        <w:t>े गुण-दोर्ोों को समर् सक</w:t>
        <w:br/>
        <w:t xml:space="preserve">ें तर्ा </w:t>
        <w:br/>
        <w:t>रचनाकार की दृहष्ट को भी जान सक</w:t>
        <w:br/>
        <w:t xml:space="preserve">ें तो यि आलोचना या समालोचना किलाएगी। साहित्य की आलोचना </w:t>
        <w:br/>
        <w:t>हलखने िाले या आलोचना करने िाले ममशथ व्यक्तक्त को आलोचक, समालोचक या समीक्षक किा जाता िै।े</w:t>
        <w:br/>
        <w:t xml:space="preserve">ों </w:t>
        <w:br/>
        <w:t>ड</w:t>
        <w:br/>
        <w:t>राइडन क</w:t>
        <w:br/>
        <w:t>े अनुसार- ‘‘आलोचना ऐसी कसौटी िै, हजसकी सिायता से हकसी क</w:t>
        <w:br/>
        <w:t xml:space="preserve">ृहत का मूल्याोंकन हकया जाता </w:t>
        <w:br/>
        <w:t xml:space="preserve">िैं।’’ यहद िम साहित्य को जीिन की व्याख्या मानें तो आलोचना को उस व्याख्या की व्याख्या मानना पड़ेगा। </w:t>
        <w:br/>
        <w:t>आर्ोचना क</w:t>
        <w:br/>
        <w:t>े प्रकाि: आलोचना में हकसी रचना क</w:t>
        <w:br/>
        <w:t>े बारे में आलोचक अपना हनणथय दे सकता िैे</w:t>
        <w:br/>
        <w:t xml:space="preserve">े। िि यि </w:t>
        <w:br/>
        <w:t>बता सकता िैं हक िि रचना अच्छी िैं या उसमें कहमयॉं िेे</w:t>
        <w:br/>
        <w:t>ैे</w:t>
        <w:br/>
        <w:t xml:space="preserve">ों। आलोचक यि भी कर सकता िैं हक िि </w:t>
        <w:br/>
        <w:t>रचना को अच्छी या बुरी न किें, िि रचना की क</w:t>
        <w:br/>
        <w:t xml:space="preserve">ेिल व्याख्या प्रिुत कर दे हजससे आलोचना का पाठक </w:t>
        <w:br/>
        <w:t>रचना क</w:t>
        <w:br/>
        <w:t>े गुण-दोर् को स्वयों समर् सक</w:t>
        <w:br/>
        <w:t xml:space="preserve">े। इस प्रकार आलोचना दो प्रकार की िो जाती िैं- हनणथयािक तर्ा </w:t>
        <w:br/>
        <w:t xml:space="preserve">व्याख्यािक। </w:t>
        <w:br/>
        <w:t>आलोचना में समालोचक व्यक्तक्तगत राय क</w:t>
        <w:br/>
        <w:t xml:space="preserve">े आर्धार पर हकसी रचना का हिश्लेर्ण निीों करता, न व्यक्तक्तगत </w:t>
        <w:br/>
        <w:t>राय क</w:t>
        <w:br/>
        <w:t xml:space="preserve">े कारण िि उसे अच्छी या बुरी बताता िैं। आलोचना में रचना को समर्ने और उसका हिश्लेर्ण </w:t>
        <w:br/>
        <w:t>करने क</w:t>
        <w:br/>
        <w:t>े हलए िैज्ञाहनक और ताहक</w:t>
        <w:br/>
        <w:t>थक पिहत अपनाई जाती िैं। पिहत क</w:t>
        <w:br/>
        <w:t>े आर्धार पर आलोचना क</w:t>
        <w:br/>
        <w:t xml:space="preserve">े कई </w:t>
        <w:br/>
        <w:t xml:space="preserve">प्रकार िो सकते िैं- प्रभािादी आलोचना, हनणथयािक आलोचना, व्याख्यािक आलोचना, तुलनािक </w:t>
        <w:br/>
        <w:t xml:space="preserve">आलोचना आहद। </w:t>
        <w:br/>
        <w:t xml:space="preserve">नाटक अथवा रूपक </w:t>
        <w:br/>
        <w:t>दृश् काव्य या दृश् साहित्य का िी द</w:t>
        <w:br/>
        <w:t>ूसरा नाम रूपक िैं। हजसका रूप मोंच पर प्रदहशथत हकया जा सक</w:t>
        <w:br/>
        <w:t xml:space="preserve">े, </w:t>
        <w:br/>
        <w:t xml:space="preserve">साहित्य की ऐसी हिद्या रूपक िैं। इसका मोंच पर अहभनय(अहभनय) हकया जाता िैं, इसहलए इसको नाटक </w:t>
        <w:br/>
        <w:t xml:space="preserve">भी किते िैं। </w:t>
        <w:br/>
        <w:t>नाटक क</w:t>
        <w:br/>
        <w:t xml:space="preserve">े तत्व </w:t>
        <w:br/>
        <w:t>भारतीय परोंपरा क</w:t>
        <w:br/>
        <w:t>े अनुसार नाटक(रूपक) क</w:t>
        <w:br/>
        <w:t xml:space="preserve">े हनम्नहलक्तखत तत्व हगनाए गए िैं- </w:t>
        <w:br/>
        <w:t xml:space="preserve">1. कथावस्तु- कर्ाििु या किानी। इसे इहतिृत्त भी किते िैं। कर्ाििु दो प्रकार की िोती िै- मुख्य </w:t>
        <w:br/>
        <w:t xml:space="preserve">और प्रासोंहगक। रामायण की किानी पर नाटक हलखा जाए तो उसमें राम का िनिास, सीतािरण, </w:t>
        <w:br/>
        <w:t>रािणिर्ध इस प्रकार क</w:t>
        <w:br/>
        <w:t>े कर्ा किलाएे</w:t>
        <w:br/>
        <w:t>ॅे</w:t>
        <w:br/>
        <w:t>ोंगें। इनक</w:t>
        <w:br/>
        <w:t>े सार् मोंर्रा और क</w:t>
        <w:br/>
        <w:t>ैक</w:t>
        <w:br/>
        <w:t xml:space="preserve">ेयी का सोंिाद, जटायु का </w:t>
        <w:br/>
        <w:t>िर्ध- इस प्रकार क</w:t>
        <w:br/>
        <w:t>े प्रसोंग प्रासोंहगक कर्ा क</w:t>
        <w:br/>
        <w:t xml:space="preserve">े अोंग िोोंगे। </w:t>
        <w:br/>
        <w:t xml:space="preserve"> </w:t>
        <w:br/>
      </w:r>
    </w:p>
    <w:p>
      <w:r>
        <w:t xml:space="preserve">Study IQ </w:t>
        <w:br/>
        <w:t xml:space="preserve">ह िंदी साह त्य </w:t>
        <w:br/>
        <w:t xml:space="preserve"> </w:t>
        <w:br/>
        <w:t xml:space="preserve">11 </w:t>
        <w:br/>
        <w:t xml:space="preserve"> </w:t>
        <w:br/>
        <w:t xml:space="preserve"> </w:t>
        <w:br/>
        <w:t>2. पात्र- नाटक क</w:t>
        <w:br/>
        <w:t xml:space="preserve">े नायक, नाहयका तर्ा अन्य सभी चररत्र पात्र किे जाते िैं। </w:t>
        <w:br/>
        <w:t xml:space="preserve"> </w:t>
        <w:br/>
        <w:t xml:space="preserve">3. िस- नाटक से प्राि िोने िाली सौोंदयाथिक अनुभूहत रस िैं। </w:t>
        <w:br/>
        <w:t xml:space="preserve"> </w:t>
        <w:br/>
        <w:t>4. अहभनेयता- नाटक रोंगमोंच पर खेलने क</w:t>
        <w:br/>
        <w:t>े हलए िोता िैं। अहभनेता अपनी िाणी, शरीररक चेष्टाआे</w:t>
        <w:br/>
        <w:t>ेे</w:t>
        <w:br/>
        <w:t xml:space="preserve">ों, </w:t>
        <w:br/>
        <w:t>िेश-भूर्ा आहद क</w:t>
        <w:br/>
        <w:t xml:space="preserve">े द्वारा उसे प्रिुत करता िैं। यि प्रिुहत नाटक को अहभनय िैं। प्रत्येक नाटक में </w:t>
        <w:br/>
        <w:t xml:space="preserve">अहभनेयता िोनी चाहिए। </w:t>
        <w:br/>
        <w:t xml:space="preserve"> </w:t>
        <w:br/>
        <w:t>5. सिंगीत, गीत तथा नृत्य- नाटक की प्रिुहत में अहभनय क</w:t>
        <w:br/>
        <w:t xml:space="preserve">े सार् आिश्कतानुसार इन तत्वोों का </w:t>
        <w:br/>
        <w:t xml:space="preserve">प्रयोग हकया जाता िैं। </w:t>
        <w:br/>
        <w:t xml:space="preserve">कथावस्तु या कथानक- नाटक का कर्ानक ऐहतिाहसक, पौराहणक, र्धाहमथक, सामाहजक या काल्पहनक िो </w:t>
        <w:br/>
        <w:t>सकता िैं। भारतीय नाट्य हचोंतन में कर्ाििु क</w:t>
        <w:br/>
        <w:t>े हिकास की पॉंच अििाएे</w:t>
        <w:br/>
        <w:t>ॅे</w:t>
        <w:br/>
        <w:t xml:space="preserve">ों मानी गई िैं- प्रारोंभ, यत्न, </w:t>
        <w:br/>
        <w:t>प्रत्याशा, हनयताक्ति, फलागम। आर्धुहनक काल में सामान्य तौर पर कर्ानक क</w:t>
        <w:br/>
        <w:t>े हिकास की चार क्तिहतयॉं-</w:t>
        <w:br/>
        <w:t>आरोंभ, हिकास, सोंघर्थ, तर्ा चरम सीमा- स्वीकार की गई िैं। परोंतु आजकल क</w:t>
        <w:br/>
        <w:t>े नाटकोों में कर्ानक क</w:t>
        <w:br/>
        <w:t xml:space="preserve">े </w:t>
        <w:br/>
        <w:t>हिकास का यि क्रम ट</w:t>
        <w:br/>
        <w:t xml:space="preserve">ूट रिा िैं। </w:t>
        <w:br/>
        <w:t>चरित्र-हचत्रण- नाटक में नायक, प्रहतनायक, नाहयका, आहद पात्र िोते िैं। हबना पात्र क</w:t>
        <w:br/>
        <w:t xml:space="preserve">े कोई नाटक सोंभि </w:t>
        <w:br/>
        <w:t xml:space="preserve">निीों िैं। </w:t>
        <w:br/>
        <w:t>सिंवाद या कथोपकथन- हजस प्रकार नाटक हबना पात्रें या चररत्रें क</w:t>
        <w:br/>
        <w:t xml:space="preserve">े निीों िो सकता उसी प्रकार इन पात्रें में </w:t>
        <w:br/>
        <w:t>परस्पर सोंिाद या बातचीत क</w:t>
        <w:br/>
        <w:t>े हबना भी नाटक सोंभि निीे</w:t>
        <w:br/>
        <w:t>ेे</w:t>
        <w:br/>
        <w:t>ों िैं।सोंिाद दो प्रकार क</w:t>
        <w:br/>
        <w:t xml:space="preserve">े िोते िैं- स्वगत तर्ा </w:t>
        <w:br/>
        <w:t>प्रकट। स्वगत कर्न का आशय िैं कोई पात्र अपने मन में जो क</w:t>
        <w:br/>
        <w:t>ुछ सोचता िैं, उसे पात्र क</w:t>
        <w:br/>
        <w:t>े मुे</w:t>
        <w:br/>
        <w:t xml:space="preserve">ॅि से </w:t>
        <w:br/>
        <w:t>किलिाना। मोंचन क</w:t>
        <w:br/>
        <w:t>े समय यि मान हलया जाता िैं हक हकसी भी पात्र क</w:t>
        <w:br/>
        <w:t xml:space="preserve">े स्वगत कर्न को नाटक का कोई </w:t>
        <w:br/>
        <w:t>द</w:t>
        <w:br/>
        <w:t>ूसरा पात्र निीों सुन रिा िैं, क</w:t>
        <w:br/>
        <w:t>ेिल दशथक उसे सुन रिे िैं। प्रकट कर्न मोंच पर खड़े हकसी द</w:t>
        <w:br/>
        <w:t xml:space="preserve">ूसरे पात्र को या </w:t>
        <w:br/>
        <w:t>कई पात्रें को सोंबोहर्धत िोता िैं और इसे सोंबोहर्धत पात्र या पात्रें क</w:t>
        <w:br/>
        <w:t>े अलािा द</w:t>
        <w:br/>
        <w:t xml:space="preserve">ूसरे पात्र भी सुन सकते िै। </w:t>
        <w:br/>
        <w:t>देश-कार् औि वाताविण- हजस प्रकार की कर्ाििु नाटक में ली गई िैं, उसक</w:t>
        <w:br/>
        <w:t xml:space="preserve">े अनुसार देश-काल तर्ा </w:t>
        <w:br/>
        <w:t>िातािरण का हचत्रण नाटककार को करना चाहिए। यि पात्रें क</w:t>
        <w:br/>
        <w:t xml:space="preserve">े रिन-सिन, िेश-भूर्ा और रीहत-ररिाज </w:t>
        <w:br/>
        <w:t>आहद क</w:t>
        <w:br/>
        <w:t xml:space="preserve">े द्वारा सोंभि िैं। </w:t>
        <w:br/>
        <w:t>भाषा-शैर्ी- नाटक क</w:t>
        <w:br/>
        <w:t>े सोंिाद हकसी न हकसी भार्ा में िी िोते िैं। नाटक की भार्ा पात्र, कर्ा तर्ा देश-</w:t>
        <w:br/>
        <w:t>काल और िातािरण क</w:t>
        <w:br/>
        <w:t xml:space="preserve">े अनुरूप िोती िैं। </w:t>
        <w:br/>
        <w:t xml:space="preserve">उद्देश्य- नाटक एक ऐसी हिर्धा िैं, हजसका प्रदशथन कई लोग एक सार् देखते िैं। इसहलए आिश्क िो जाता </w:t>
        <w:br/>
        <w:t>िैं हक नाटक समाज क</w:t>
        <w:br/>
        <w:t>े हलए हकसी प्रयोजन की पूहतथ करें। प्रत्येक नाटक में नाटककार दशथकोों को क</w:t>
        <w:br/>
        <w:t xml:space="preserve">ुछ </w:t>
        <w:br/>
        <w:t>सोंदेश देना चािता िैं या नाटक क</w:t>
        <w:br/>
        <w:t>े माध्यम से उनका ध्यान हकसी समस्या की ओर आक</w:t>
        <w:br/>
        <w:t xml:space="preserve">ृष्ट करना चािता िैं। </w:t>
        <w:br/>
      </w:r>
    </w:p>
    <w:p>
      <w:r>
        <w:t xml:space="preserve">Study IQ </w:t>
        <w:br/>
        <w:t xml:space="preserve">ह िंदी साह त्य </w:t>
        <w:br/>
        <w:t xml:space="preserve"> </w:t>
        <w:br/>
        <w:t xml:space="preserve">12 </w:t>
        <w:br/>
        <w:t xml:space="preserve"> </w:t>
        <w:br/>
        <w:t xml:space="preserve"> </w:t>
        <w:br/>
        <w:t>ििंगहनदेश- अहभनेताओों क</w:t>
        <w:br/>
        <w:t>े हलए नाटक की प्रिुहत क</w:t>
        <w:br/>
        <w:t>े समय कब क्ा करना िैं, इस प्रकार क</w:t>
        <w:br/>
        <w:t xml:space="preserve">े हनदेश </w:t>
        <w:br/>
        <w:t>रोंगहनदेश किे जाते िैे</w:t>
        <w:br/>
        <w:t>ेे</w:t>
        <w:br/>
        <w:t xml:space="preserve">ों। </w:t>
        <w:br/>
        <w:t>ग्रीक परोंपरा में नाटक क</w:t>
        <w:br/>
        <w:t xml:space="preserve">े हनम्नहलक्तखत तत्व माने गए िैं- कर्ाििु, पात्र, कर्ोपकर्न (सोंिाद), देश-काल, </w:t>
        <w:br/>
        <w:t xml:space="preserve">उद्देश् तर्ा शैली। ग्रीक परोंपरा में नाटक में तीन प्रकार की अक्तिहेहत(एकता) भी जरूरी मानी गई िै- देश </w:t>
        <w:br/>
        <w:t xml:space="preserve">या िान की अक्तिहत, काल या समय की अक्तिहत तर्ा कायथ या घटनाओों की अक्तिहत। इसे सोंकलन-त्रय भी </w:t>
        <w:br/>
        <w:t xml:space="preserve">किा जाता िैं। </w:t>
        <w:br/>
        <w:t>नाटकोों का हिभाजन अोंकोों तर्ा दृश्ोों में हकया जाता िैं। अोंकोों की सोंख्या की दृहष्ट से नाटक दो प्रकार क</w:t>
        <w:br/>
        <w:t xml:space="preserve">े </w:t>
        <w:br/>
        <w:t xml:space="preserve">िोते िैं- एकाोंकी नाटक तर्ा अनेकाोंकी नाटक। अनेकाोंकी नाटक को पूणाथकार नाटक भी किते िैं। इसमें </w:t>
        <w:br/>
        <w:t>कम से कम दो अोंक िोते िैं। पूणाथकार नाटक को क</w:t>
        <w:br/>
        <w:t xml:space="preserve">ेिल नाटक भी किा जाता िैं। इसका हिभाजन कई </w:t>
        <w:br/>
        <w:t>अोंकोों मे िोता िैं। एक अोंक क</w:t>
        <w:br/>
        <w:t xml:space="preserve">े भीतर कई दृश् रि सकते िैं। एकाोंकी नाटक में एक िी अोंक िोता िैं, हजसमें </w:t>
        <w:br/>
        <w:t xml:space="preserve">एक या अनेक दृश् िो सकते िैं। </w:t>
        <w:br/>
        <w:t>एकािंकी नाटक- पुराने नाटकोों में प्रिसन, भाण आहद रूपक एक अोंक क</w:t>
        <w:br/>
        <w:t xml:space="preserve">े िोते र्े। आर्धुहनक भार्ाओों में </w:t>
        <w:br/>
        <w:t>एकाोंकी नाटक, नाटक की एक स्वतोंत्र हिर्धा मानी जाती िैं। एकाोंकी नाटक में क</w:t>
        <w:br/>
        <w:t xml:space="preserve">ेिल एक अोंक िोता िैं। इस </w:t>
        <w:br/>
        <w:t xml:space="preserve">एक अोंक को कई दृश्ोों मे हिभाहजत हकया जा सकता िैं। एकाोंकी नाटक में जीिन की कोई एक घटना, </w:t>
        <w:br/>
        <w:t xml:space="preserve">एक पररक्तिहत, एक समस्या या कोई एक प्रसोंग प्रिुत हकया जाता िैं। ऊपर तीन प्रकार की अक्तिहत </w:t>
        <w:br/>
        <w:t xml:space="preserve">(एकता) बताई गई िैं। एकाोंकी नाटक में सामान्यतया ये तीनोों प्रकार की अक्तिहतयॉं िोती िैं। </w:t>
        <w:br/>
        <w:t xml:space="preserve">एकाोंकी तर्ा नाटक में अोंतर- जो अोंतर किानी और उपन्यास में िैं, या जो अोंतर मिाकाव्य और खोंडकाव्य </w:t>
        <w:br/>
        <w:t xml:space="preserve">में िैं, ििी अोंतर एकाोंकी तर्ा नाटक में समर्ना चाहिए। नाटक की तुलना में एकाोंकी में पात्रें की सोंख्या कम </w:t>
        <w:br/>
        <w:t>िोती िैं। इसमें घटनाओों या पूिी पर प्रसोंगोों की भी हिहिर्धता इतनी निीों िोती हजतनी नाटक मेे</w:t>
        <w:br/>
        <w:t>ेे</w:t>
        <w:br/>
        <w:t xml:space="preserve">ों। एकाोंकी </w:t>
        <w:br/>
        <w:t>में हकसी घटना या प्रसोंग की िी माहमथक प्रिुहत करक</w:t>
        <w:br/>
        <w:t xml:space="preserve">े समग्र प्रभाि उत्पन्न हकया जाता िैं। </w:t>
        <w:br/>
        <w:t>गीहत नाट्य-गीहत नाट्य क</w:t>
        <w:br/>
        <w:t xml:space="preserve">े समान िी काव्य नाटक में सारे सोंिाद पद्य में या कहिता में रिते िैं। र्धमथिीन </w:t>
        <w:br/>
        <w:t>भारती को अोंर्धायुग, नरेश मेिता का सोंशय की एक रात, दुष्योंत क</w:t>
        <w:br/>
        <w:t>ुमार का एक क</w:t>
        <w:br/>
        <w:t xml:space="preserve">ोंठ हिर्पायी, भारतभूर्ण </w:t>
        <w:br/>
        <w:t>अग्रिाल का अहिलोक आहद इसक</w:t>
        <w:br/>
        <w:t xml:space="preserve">े उदािरण िैं। </w:t>
        <w:br/>
        <w:t>िेहडयो रूपक- रेहडयो रूपक नाटक की नई हिर्धा िैं। इसमें दृश् तत्व निीों िोता। सोंिादोों क</w:t>
        <w:br/>
        <w:t xml:space="preserve">े सार् हिहभन्न </w:t>
        <w:br/>
        <w:t>प्रकार की पाश्वथ ध्वहनयोों की प्रिुहत की जाती िैं हक श्ोता दृश् की कल्पना कर सक</w:t>
        <w:br/>
        <w:t xml:space="preserve">ें। इसे ध्वहनरूपक भी </w:t>
        <w:br/>
        <w:t>किते िैं। सुहमत्रनोंदन पोंत का रजतहशखर, भगितीचरण िमाथ का तारा आहद इसक</w:t>
        <w:br/>
        <w:t xml:space="preserve">े उदािरण िैं। हचोंरजीत </w:t>
        <w:br/>
        <w:t>क</w:t>
        <w:br/>
        <w:t>े रेहडयोों नाटक भी लोकहप्रय रिे िैे</w:t>
        <w:br/>
        <w:t>ेे</w:t>
        <w:br/>
        <w:t xml:space="preserve">ों। </w:t>
        <w:br/>
        <w:t>नृत्य-सिंगीत-काव्य रूपक- नृत्य-सोंगीत-काव्य-रूपक या बैले में सारे सोंिाद परदे क</w:t>
        <w:br/>
        <w:t>े पीछ</w:t>
        <w:br/>
        <w:t xml:space="preserve">े से प्रिुत हकए </w:t>
        <w:br/>
        <w:t>जाते िैं। ये सोंिाद कहिता या गीतोों में िोते िैं। जयशोंकर प्रसाद की कामायनी तर्ा इस प्रकार क</w:t>
        <w:br/>
        <w:t xml:space="preserve">े अन्य </w:t>
        <w:br/>
        <w:t>मिाकाव्योों और खोंडकाव्योों को बैलोों क</w:t>
        <w:br/>
        <w:t xml:space="preserve">े रूप में प्रिुत हकया जाता रिा िैं। </w:t>
        <w:br/>
      </w:r>
    </w:p>
    <w:p>
      <w:r>
        <w:t xml:space="preserve">Study IQ </w:t>
        <w:br/>
        <w:t xml:space="preserve">ह िंदी साह त्य </w:t>
        <w:br/>
        <w:t xml:space="preserve"> </w:t>
        <w:br/>
        <w:t xml:space="preserve">13 </w:t>
        <w:br/>
        <w:t xml:space="preserve"> </w:t>
        <w:br/>
        <w:t xml:space="preserve"> </w:t>
        <w:br/>
        <w:t xml:space="preserve">सिंस्मिण </w:t>
        <w:br/>
        <w:t>सोंस्मरण का अर्थ िैं सम्यक</w:t>
        <w:br/>
        <w:t xml:space="preserve">् (भलीभॉहत) स्मरण (याद करना)। हकसी स्मरणीय व्यक्तक्त या घटना की यादोों </w:t>
        <w:br/>
        <w:t>को लेकर हकया गया सोंस्मरण क</w:t>
        <w:br/>
        <w:t>े हलए लेखक का स्मरणीय व्यक्तक्त क</w:t>
        <w:br/>
        <w:t xml:space="preserve">े सार् व्यक्तक्तगत सोंबोंर्ध िोना आिश्क </w:t>
        <w:br/>
        <w:t xml:space="preserve">िै। यि आिपरक हुआ करता िै। लेखक उत्तम पुरूर् (मैं, िम) का प्रयोग करता हुआ व्यक्तक्त या घटना </w:t>
        <w:br/>
        <w:t>का िणथन करता िै। राहुल साोंक</w:t>
        <w:br/>
        <w:t>ृत्यायन का शाोंहत हनक</w:t>
        <w:br/>
        <w:t xml:space="preserve">ेतन में सोंस्मरण का अच्छा उदािरण िैं। मिादेिी िमाथ </w:t>
        <w:br/>
        <w:t>ने ‘पर् क</w:t>
        <w:br/>
        <w:t>े सार्ी’ शीर्थक पुिक में अपने समय क</w:t>
        <w:br/>
        <w:t>े साहित्यकारोों पर माहमथक सोंस्मरण हलखेे</w:t>
        <w:br/>
        <w:t xml:space="preserve">े िैं। रामिृक्ष </w:t>
        <w:br/>
        <w:t>बेनापुरी, बनारसीदास चतुिेदी क</w:t>
        <w:br/>
        <w:t>े सोंस्मरण भी प्रहसि िैे</w:t>
        <w:br/>
        <w:t>ेे</w:t>
        <w:br/>
        <w:t>ोंे</w:t>
        <w:br/>
        <w:t xml:space="preserve">ों। </w:t>
        <w:br/>
        <w:t xml:space="preserve">िेखाहचत्र </w:t>
        <w:br/>
        <w:t>रेखाहचत्र मूल रूप से हचत्रकला का शब्द िै। रेखाओों क</w:t>
        <w:br/>
        <w:t>े द्वारा बना हुआ रेखाहचत्र िै। हचत्र में रेखाएे</w:t>
        <w:br/>
        <w:t>ॅे</w:t>
        <w:br/>
        <w:t xml:space="preserve">ों जो </w:t>
        <w:br/>
        <w:t>काम करती िैं, ििीों काम साहित्य में शब्द करते िैं। जब लेखक शब्दोे</w:t>
        <w:br/>
        <w:t>ेे</w:t>
        <w:br/>
        <w:t>ों क</w:t>
        <w:br/>
        <w:t xml:space="preserve">े द्वारा हकसी व्यक्तक्त, ििु या </w:t>
        <w:br/>
        <w:t>दृश् का इस प्रकार िणथन करता िैं हक ऑखोों क</w:t>
        <w:br/>
        <w:t xml:space="preserve">े आगे उस व्यक्तक्त, ििु या दृश् का हचत्र क्तखोंचता चला </w:t>
        <w:br/>
        <w:t>जाए, तो इसे रेखाहचत्र किते िैं। इसका द</w:t>
        <w:br/>
        <w:t>ूसरा नाम शब्दाहचत्र भी िैे</w:t>
        <w:br/>
        <w:t>ैे</w:t>
        <w:br/>
        <w:t xml:space="preserve">ों। रेखाहचत्र की हिशेर्ता यि िोती िैं </w:t>
        <w:br/>
        <w:t xml:space="preserve">हक इसमें साहित्यकार अपनी कल्पना या अनुभूहत का अलग से कोई रोंग निीों भरता, हजस व्यक्तक्त, ििु या </w:t>
        <w:br/>
        <w:t>दृश् का िणथन करना िैं, उसका हू-ब-हू हचत्र अोंहकत कर देता िै। सोंस्मरण और रेखाहचत्र दोनाे</w:t>
        <w:br/>
        <w:t>ेे</w:t>
        <w:br/>
        <w:t xml:space="preserve">ों में िी </w:t>
        <w:br/>
        <w:t xml:space="preserve">िर्ण्थ हिर्य काल्पहनक न िोकर यर्ार्थ िोता िै। पर सोंस्मरण में आिपरकता अहर्धक िोती िै और रेखाहचत्र </w:t>
        <w:br/>
        <w:t xml:space="preserve">में कम। </w:t>
        <w:br/>
        <w:t xml:space="preserve"> </w:t>
        <w:br/>
        <w:t xml:space="preserve">जीवनी </w:t>
        <w:br/>
        <w:t xml:space="preserve">जीिनी में लेखक हकसी व्यक्तक्त का जीिन चररत प्रिुत करता िै। इसमें प्रायः उस व्यक्तक्त की जन्म से लेकर </w:t>
        <w:br/>
        <w:t>मृत्यु तक की सभी घटनाएे</w:t>
        <w:br/>
        <w:t>ॅ िोती िै। इसमें व्यक्तक्त क</w:t>
        <w:br/>
        <w:t>े व्यक्तक्तत्व, क</w:t>
        <w:br/>
        <w:t xml:space="preserve">ृहतत्व तर्ा उसकी उपलक्तियोों का िणथन </w:t>
        <w:br/>
        <w:t>रिता िै। सोंस्मरण तर्ा रेखाहचत्र क</w:t>
        <w:br/>
        <w:t xml:space="preserve">े समान इसका हिर्य भी काल्पहनक न िोकर यर्ार्थ हुआ करता िै। </w:t>
        <w:br/>
        <w:t>जीिनी न इहतिास िै और न उपन्यास। पर इन दोनोों हिर्धाओों की हिशेर्ताएे</w:t>
        <w:br/>
        <w:t>ॅे</w:t>
        <w:br/>
        <w:t xml:space="preserve">ों इसमें समाहित िो जाती िैं। </w:t>
        <w:br/>
        <w:t>हिोंदी में हलखी गई जीिहनयोों क</w:t>
        <w:br/>
        <w:t>े क</w:t>
        <w:br/>
        <w:t xml:space="preserve">ुछ श्ेष्ठ उदािरण िैं-अमृतराय द्वारा हलक्तखत प्रेमचोंद की जीिनी ‘कलम का </w:t>
        <w:br/>
        <w:t xml:space="preserve">हसपािी’, रामहिलास शमाथ रहचत मिाकहि हनराला की जीिनी ‘हनराला की साहित्य-सार्धना’ और हिष्णु </w:t>
        <w:br/>
        <w:t>प्रभाकर क</w:t>
        <w:br/>
        <w:t>ृत बॅंगला क</w:t>
        <w:br/>
        <w:t xml:space="preserve">े प्रहसि साहित्यकार शरतचोंद्र की जीिनी ‘आिादा हसपािी’ आहद। </w:t>
        <w:br/>
        <w:t xml:space="preserve"> </w:t>
        <w:br/>
        <w:t xml:space="preserve">आत्मकथा </w:t>
        <w:br/>
      </w:r>
    </w:p>
    <w:p>
      <w:r>
        <w:t xml:space="preserve">Study IQ </w:t>
        <w:br/>
        <w:t xml:space="preserve">ह िंदी साह त्य </w:t>
        <w:br/>
        <w:t xml:space="preserve"> </w:t>
        <w:br/>
        <w:t xml:space="preserve">14 </w:t>
        <w:br/>
        <w:t xml:space="preserve"> </w:t>
        <w:br/>
        <w:t xml:space="preserve"> </w:t>
        <w:br/>
        <w:t xml:space="preserve">जीिनी का एक रूप आिकर्ा िै। लेखक उत्तम पुरूर् का प्रयोग करते हुए अपनी जीिनी हलखता िै तो </w:t>
        <w:br/>
        <w:t>ििी आिकर्ा बन जाती िै। हिन्दी में हलखी गई क</w:t>
        <w:br/>
        <w:t>ुछ आिकर्ाओों क</w:t>
        <w:br/>
        <w:t xml:space="preserve">े उदािरण िैं- डॉ- राजेंद्रप्रसाद की </w:t>
        <w:br/>
        <w:t>आिकर्ा, राहुल साोंक</w:t>
        <w:br/>
        <w:t xml:space="preserve">ृत्यायन की मेरी जीिन-यात्र, यशपाल का हसोंिािलोकन, िररिोंशराय बच्चन की ‘क्ा </w:t>
        <w:br/>
        <w:t>भूलॅू, क्ा याद करूे</w:t>
        <w:br/>
        <w:t>ॅ’, ‘नीड़ का हनमाथण हफर’, ‘बसेरे से द</w:t>
        <w:br/>
        <w:t xml:space="preserve">ूर’ और ‘दस द्वार से सोपान तक’ शीर्थक से चार </w:t>
        <w:br/>
        <w:t xml:space="preserve">खोंडोों में प्रकाहशत आिकर्ा। </w:t>
        <w:br/>
        <w:t xml:space="preserve">यात्र-वृतािंत </w:t>
        <w:br/>
        <w:t xml:space="preserve">यात्र-िृताोंत सोंस्मरण और रेखाहचत्र से हमलती-जुलती हिर्धा िै। इसमें लेखक अपनी हकसी यात्र का रोचक </w:t>
        <w:br/>
        <w:t>िणथन करता िै, हजससे हजस िान की यात्र की गई िै, उसको ऐहतिाहसक, भौगौहलक तर्ा साोंस्क</w:t>
        <w:br/>
        <w:t xml:space="preserve">ृहतक </w:t>
        <w:br/>
        <w:t>हिशेर्ताओों से पाठक पररहचत िोते िैं। यात्रिृताोंत क</w:t>
        <w:br/>
        <w:t>े उदािरण क</w:t>
        <w:br/>
        <w:t>े रूप में हनम्नहलक्तखत पुिकोों क</w:t>
        <w:br/>
        <w:t xml:space="preserve">े नाम </w:t>
        <w:br/>
        <w:t>हगनाए जा सकते िैं- राहुल साोंक</w:t>
        <w:br/>
        <w:t xml:space="preserve">ृत्यायन की ‘मेरी यूरोप यात्र’, ‘मेरी हतब्बत यात्र’, तर्ा अज्ञेय की ‘अरे! </w:t>
        <w:br/>
        <w:t>यायािर रिेगा याद’े</w:t>
        <w:br/>
        <w:t xml:space="preserve">ों। </w:t>
        <w:br/>
        <w:t xml:space="preserve"> </w:t>
        <w:br/>
        <w:t xml:space="preserve">रिपोतालज </w:t>
        <w:br/>
        <w:t>ररपोताथज एक निीन हिर्धा िै। ररपोताथज मूलरूप से फ्र</w:t>
        <w:br/>
        <w:t>ैंच भार्ा शब्द िै। िाल में िी घटी तर्ा लेखक क</w:t>
        <w:br/>
        <w:t xml:space="preserve">े द्वारा </w:t>
        <w:br/>
        <w:t>प्रत्यक्ष देखी गई घटनाओों का अोंतरोंग अनुभि क</w:t>
        <w:br/>
        <w:t xml:space="preserve">े सार् हकया गया िणथन ररपोताथज िै। अोंग्रेजी में इसी से </w:t>
        <w:br/>
        <w:t>हमलता-जुलता शब्द ररपोट िै, पर ररपोट सूचनािक िोती िै। ररपोताथज में हकसी घटना का िणथन लेखक क</w:t>
        <w:br/>
        <w:t xml:space="preserve">े </w:t>
        <w:br/>
        <w:t>व्यक्तक्तत्व क</w:t>
        <w:br/>
        <w:t>े स्पशथ से आकर्थक बन जाता िैं। हिोंदी क</w:t>
        <w:br/>
        <w:t>े क</w:t>
        <w:br/>
        <w:t xml:space="preserve">ुछ उल्लेखनीय ररपोताथज िैं- फणीश्वरनार् रेणु का </w:t>
        <w:br/>
        <w:t>‘ट्टण जल र्धन जल’, र्धमथिीर भारती का ‘ब्रिमपुत्र क</w:t>
        <w:br/>
        <w:t xml:space="preserve">े मोचे पर’ आहद। </w:t>
        <w:br/>
        <w:t xml:space="preserve">डायिी-र्ेखन </w:t>
        <w:br/>
        <w:t xml:space="preserve">डायरी को रोजनामचा, दैहनकी या दैनोंहदनी भी किा जाता िै। कोई लेखक प्रहतहदन घटी हुई घटनाओों, </w:t>
        <w:br/>
        <w:t xml:space="preserve">अनुभिोों और प्रहतहक्रयाओों को अपनी नोटबुक में अोंहकत करता िै तो उसमें डायरी बनती िै। इसमें </w:t>
        <w:br/>
        <w:t>सोंस्मरण, हनबोंर्ध, यात्रिृताोंत आहद अनेक हिर्धाओों की हिशेर्ताएे</w:t>
        <w:br/>
        <w:t xml:space="preserve">ॅ घुलहमल जाती िैं। लेखक की व्यक्तक्तगत </w:t>
        <w:br/>
        <w:t>अनुभूहतयोों या हिचारोों की छाप इसमें सदैि बनी रिती िै। मोिन राक</w:t>
        <w:br/>
        <w:t xml:space="preserve">ेश, शमशेरबिादुर हसोंि, हत्रलोचन </w:t>
        <w:br/>
        <w:t>आहद अनेक साहित्यकारोे</w:t>
        <w:br/>
        <w:t>ेे</w:t>
        <w:br/>
        <w:t xml:space="preserve">ों ने डायररयोों हलखी िैं, जो पुिकाकार प्रकाहशत िैं। </w:t>
        <w:br/>
        <w:t xml:space="preserve">पत्र-साह त्य </w:t>
        <w:br/>
        <w:t>पत्र एक व्यक्तक्त क</w:t>
        <w:br/>
        <w:t>े द्वारा द</w:t>
        <w:br/>
        <w:t>ूसरे व्यक्तक्त को हलखें जाते िेे</w:t>
        <w:br/>
        <w:t>ैे</w:t>
        <w:br/>
        <w:t xml:space="preserve">ों। इसमें लेखक अपने मन की बात खोलकर किता </w:t>
        <w:br/>
        <w:t>िैं। कभी-कभी ऐसे पत्र साहिक्तत्यक दृहष्ट से मूल्यिान तर्ा समाज क</w:t>
        <w:br/>
        <w:t>े हलए एक र्धरोिर बन जाते िैं। क</w:t>
        <w:br/>
        <w:t xml:space="preserve">ेदारनार् </w:t>
        <w:br/>
        <w:t>अग्रिाल तर्ा रामहिलास शमाथ ने एक द</w:t>
        <w:br/>
        <w:t xml:space="preserve">ूसरे को जो पत्र हलखें र्े, िे हमत्र-सोंिाद पुिक में प्रकाहशत िै। </w:t>
        <w:br/>
        <w:t>नेहमचोंद जैन और मुक्तक्तबोर्ध क</w:t>
        <w:br/>
        <w:t xml:space="preserve">े बीच हुआ पत्र-व्यििार ‘पाया पत्र तुम्हारा’ शीर्थक पुिक में सामने आया िै। </w:t>
        <w:br/>
      </w:r>
    </w:p>
    <w:p>
      <w:r>
        <w:t xml:space="preserve">Study IQ </w:t>
        <w:br/>
        <w:t xml:space="preserve">ह िंदी साह त्य </w:t>
        <w:br/>
        <w:t xml:space="preserve"> </w:t>
        <w:br/>
        <w:t xml:space="preserve">15 </w:t>
        <w:br/>
        <w:t xml:space="preserve"> </w:t>
        <w:br/>
        <w:t xml:space="preserve"> </w:t>
        <w:br/>
        <w:t xml:space="preserve">सािात्काि </w:t>
        <w:br/>
        <w:t>साक्षात्कार भी एक आर्धुहनक गद्य हिद्या िै। इसे भेंटिाताथ भी किते िै। अोंग्रेजी में इसक</w:t>
        <w:br/>
        <w:t xml:space="preserve">े हलए इोंटरव्यू शब्द </w:t>
        <w:br/>
        <w:t xml:space="preserve">का प्रयोग िोता िैं। यि हिद्या मूल रूप से पत्रकाररता की देन िैं। पर साहित्य में इसने अब िान बना हलया </w:t>
        <w:br/>
        <w:t>िैं। हकसी हिहशष्ट व्यक्तक्त से जीिन, कला, साहित्य, सोंस्क</w:t>
        <w:br/>
        <w:t xml:space="preserve">ृहत या उसकी अपनी रचनाओों अर्िा कायो पर </w:t>
        <w:br/>
        <w:t xml:space="preserve">बातचीत साक्षात्कार िै। </w:t>
        <w:br/>
        <w:t xml:space="preserve">फ़ीचि </w:t>
        <w:br/>
        <w:t>पफ़ीचर अोंग्रेजी का शब्द िै। इसक</w:t>
        <w:br/>
        <w:t>े अर्थ िै- रूपक, मुखाक</w:t>
        <w:br/>
        <w:t>ृहत, नाट्यरूपक तर्ा आक</w:t>
        <w:br/>
        <w:t xml:space="preserve">ृहत। पफ़ीचर का </w:t>
        <w:br/>
        <w:t xml:space="preserve">उपयोग साहित्य, पत्रकाररता, रेहडयो, तर्ा हसनेमा मे िोता िैं। यि आर्धुहनक गद्य हिर्धा िै। इसमें हकसी </w:t>
        <w:br/>
        <w:t>घटना या दृश् का मनोरोंजक िणथन हकया जाता िैं और ये घटनाएे</w:t>
        <w:br/>
        <w:t>ॅे</w:t>
        <w:br/>
        <w:t>ों और दृश् किानी क</w:t>
        <w:br/>
        <w:t xml:space="preserve">े प्रसोंगोों की तरि </w:t>
        <w:br/>
        <w:t>पाठक क</w:t>
        <w:br/>
        <w:t xml:space="preserve">े हचत्त में र्लक उठते िै। पफ़ीचन सच्ची घटना पर आर्धाररत िोते िैं। </w:t>
        <w:br/>
        <w:t xml:space="preserve"> </w:t>
        <w:br/>
        <w:t xml:space="preserve">शब्द-शक्तक्त हववेचन </w:t>
        <w:br/>
        <w:t xml:space="preserve">‘शब्द’ भार्ा में इिेमाल िोने िाली सबसे छोटी सार्थक इकाई िै। शब्द या शब्द समूि में जो अर्थ हछपा </w:t>
        <w:br/>
        <w:t xml:space="preserve">रिता िै उसे प्रकट करने िाली शक्तक्त िी ‘शब्द-शक्तक्त’ िै। ये तीन प्रकार की िोती िै- </w:t>
        <w:br/>
        <w:t>1. अहभधा: हकसी शब्द क</w:t>
        <w:br/>
        <w:t xml:space="preserve">े मुख्य अर्थ (हनहित अर्थ) से हजस शक्तक्त से बोर्धा िोता िै उसे अहभद्या </w:t>
        <w:br/>
        <w:t xml:space="preserve">शक्तक्त किते िैं। अहभद्या हजस अर्थ को बताती िै, िि िाच्य अर्थ अहभद्येय अर्थ किलाता िै। जैसे- </w:t>
        <w:br/>
        <w:t xml:space="preserve">व  तोड़ती पत्थि </w:t>
        <w:br/>
        <w:t>देखा उसे मैनें इर्ा ाबाद क</w:t>
        <w:br/>
        <w:t xml:space="preserve">े पथ पि </w:t>
        <w:br/>
        <w:t>2. र्िणा: मुख्य अर्थ क</w:t>
        <w:br/>
        <w:t>े बाहर्धत िोने पर रूहढ़ अर्िा प्रयोजन क</w:t>
        <w:br/>
        <w:t xml:space="preserve">े कारण हजस हक्रया या शक्तक्त से </w:t>
        <w:br/>
        <w:t>मुख्य अर्थ से सम्बन्धा रखने िाला अन्य अर्थ लहक्षत िो, उसे लक्षणा शक्तक्त किते िैं। लक्षणा क</w:t>
        <w:br/>
        <w:t xml:space="preserve">े तीन हनयम </w:t>
        <w:br/>
        <w:t xml:space="preserve">िैंः- </w:t>
        <w:br/>
        <w:t xml:space="preserve">• इसमें मुख्य अर्थ या अहभर्धेय अर्थ लागू निीों िोता। </w:t>
        <w:br/>
        <w:t>• मुख्य अर्थ क</w:t>
        <w:br/>
        <w:t>े बाहर्धात िोने पर द</w:t>
        <w:br/>
        <w:t>ूसरा अर्थ हलया जाता िै, परन्तु यि द</w:t>
        <w:br/>
        <w:t xml:space="preserve">ूसरा अर्थ अहनिायथ </w:t>
        <w:br/>
        <w:t xml:space="preserve">रूप से मुख्य अर्थ से सोंबोंहर्धात िोता िै। </w:t>
        <w:br/>
        <w:t>• मुख्य अर्थ क</w:t>
        <w:br/>
        <w:t>े िान पर द</w:t>
        <w:br/>
        <w:t>ूसरे अर्थ को अपनाने क</w:t>
        <w:br/>
        <w:t>े पीछ</w:t>
        <w:br/>
        <w:t xml:space="preserve">े या तो कोई रूहढ़ िोती िै या </w:t>
        <w:br/>
        <w:t xml:space="preserve">प्रयोजन। जैसे-िि तो पूरा बैल िैं। </w:t>
        <w:br/>
        <w:t>यिााँ स्पष्ट िैं हक मनुष्य बैल निी िो सकता परोंतु द</w:t>
        <w:br/>
        <w:t xml:space="preserve">ूसरा अर्थ लेने पर हिहदत िोता िै हक बैल शब्द का </w:t>
        <w:br/>
        <w:t xml:space="preserve">प्रयोजन मूखथ से िैं। </w:t>
        <w:br/>
      </w:r>
    </w:p>
    <w:p>
      <w:r>
        <w:t xml:space="preserve">Study IQ </w:t>
        <w:br/>
        <w:t xml:space="preserve">ह िंदी साह त्य </w:t>
        <w:br/>
        <w:t xml:space="preserve"> </w:t>
        <w:br/>
        <w:t xml:space="preserve">16 </w:t>
        <w:br/>
        <w:t xml:space="preserve"> </w:t>
        <w:br/>
        <w:t xml:space="preserve"> </w:t>
        <w:br/>
        <w:t>3. व्यिंजना: कहिता  का ऐसा गूढ़ अर्थ जो अहभद्या या लक्ष्मण से न जाना जा सक</w:t>
        <w:br/>
        <w:t xml:space="preserve">े, अर्िा हजस शब्द </w:t>
        <w:br/>
        <w:t>शक्तक्त द्वारा व्योंग्यर्थ का बोर्धा िोता िै उसे व्योंजना शक्तक्त किते िैं। व्योंजना क</w:t>
        <w:br/>
        <w:t xml:space="preserve">े कारण साहित्य में </w:t>
        <w:br/>
        <w:t>सौन्दयथ तर्ा भािोों में गिनता आती िै। जैसे-जो बच्चा रोज 10 बजे स्क</w:t>
        <w:br/>
        <w:t xml:space="preserve">ूल जाता िो, िि दस बजे से </w:t>
        <w:br/>
        <w:t xml:space="preserve">र्ोड़ा पिले यहद अपनी मााँ से किे हक ‘दस बजने िाले िैं’ तो व्योंजना से इस िाक् का अर्थ िोगा-मेरे </w:t>
        <w:br/>
        <w:t>स्क</w:t>
        <w:br/>
        <w:t xml:space="preserve">ूल जाने का समय िो गया िै। </w:t>
        <w:br/>
        <w:t xml:space="preserve">हबिंब </w:t>
        <w:br/>
        <w:t>हिोंदी में हबोंब शब्द का प्रयोग, अोंग्रेजी क</w:t>
        <w:br/>
        <w:t>े ‘इमेज क</w:t>
        <w:br/>
        <w:t>े पयाथयिाची क</w:t>
        <w:br/>
        <w:t xml:space="preserve">े रूप में िोता िै। िमारे शरीर में स्रोत </w:t>
        <w:br/>
        <w:t>(कान), त्वक (त्वचा), चक्षु (ऑख), हजह्वा (जीभ) तर्ा नाहसका ये पााँच ज्ञानेक्तियााँ िैं। पाोंचोों ज्ञानेक्तियोों क</w:t>
        <w:br/>
        <w:t xml:space="preserve">े </w:t>
        <w:br/>
        <w:t>आर्धाार पर हबोंब क</w:t>
        <w:br/>
        <w:t xml:space="preserve">े श्व्य, स्पृ"य, दृ"य, स्वाद्य और घ्राण-ये पााँच प्रकार िै। जब साहित्यकार अपनी रचना में </w:t>
        <w:br/>
        <w:t>ििुओों क</w:t>
        <w:br/>
        <w:t>े अनुभि को इस प्रकार मूतथ करता िै हक िि िमें अपनी ज्ञानेक्तन्दयोों क</w:t>
        <w:br/>
        <w:t>े अनुभि क</w:t>
        <w:br/>
        <w:t xml:space="preserve">े समान प्रतीत </w:t>
        <w:br/>
        <w:t xml:space="preserve">िोने लगे तो यि हबम्ब किलाता िै। साहित्य में हबोंब हकसी भी मूतथ या अमूतथ पदार्थ का मानहसक हच= िै। इसे </w:t>
        <w:br/>
        <w:t xml:space="preserve">भािगहभथत शब्द हचत्र भी किा गया िै। जैसे- </w:t>
        <w:br/>
        <w:t xml:space="preserve"> </w:t>
        <w:br/>
        <w:t xml:space="preserve">हसन्धु सेज पि धािा वधू अब </w:t>
        <w:br/>
        <w:t>तहनक सिंक</w:t>
        <w:br/>
        <w:t xml:space="preserve">ुहचत बैठी-सी </w:t>
        <w:br/>
        <w:t xml:space="preserve">प्रर्य हनशा की  र्चर् स्मृहत में </w:t>
        <w:br/>
        <w:t xml:space="preserve">मान हकए-सी ऐिंठी सी </w:t>
        <w:br/>
        <w:t>(उपयुथक्त छ</w:t>
        <w:br/>
        <w:t xml:space="preserve">ोंद में सेज, िर्धू, हनशा, आहद हबोंब िैं।) </w:t>
        <w:br/>
        <w:t xml:space="preserve"> </w:t>
        <w:br/>
        <w:t xml:space="preserve">प्रतीक </w:t>
        <w:br/>
        <w:t>प्रतीक का शाक्तब्दक अर्थ िै-अियि अोंग, पता हचह्न, हनशान, हकसी पद्य अर्िा गद्य क</w:t>
        <w:br/>
        <w:t>े आहद या अोंहत क</w:t>
        <w:br/>
        <w:t>े क</w:t>
        <w:br/>
        <w:t xml:space="preserve">ुछ </w:t>
        <w:br/>
        <w:t>शब्द हलखकर या पढ़कर उस पूर िाक् का पता लगाना, अर्िा एक ििु की पिचान क</w:t>
        <w:br/>
        <w:t>े हलए िम द</w:t>
        <w:br/>
        <w:t xml:space="preserve">ूसरी </w:t>
        <w:br/>
        <w:t>ििु का प्रयोग करते िैं और यि द</w:t>
        <w:br/>
        <w:t>ूसरी ििु पिली ििु को बताने क</w:t>
        <w:br/>
        <w:t>े हलए सिथ स्वीक</w:t>
        <w:br/>
        <w:t xml:space="preserve">ृत िोती जाती िै, तो </w:t>
        <w:br/>
        <w:t xml:space="preserve">िि पिली ििु का प्रतीक बन जाती िै। जैसे- </w:t>
        <w:br/>
        <w:t xml:space="preserve">ऐ नभ की दीपावहर्योिं </w:t>
        <w:br/>
        <w:t xml:space="preserve">तुम िण पि भि को बुर् जाना </w:t>
        <w:br/>
        <w:t xml:space="preserve">मेिे हप्रयतम को माना  ै </w:t>
        <w:br/>
        <w:t>तम क</w:t>
        <w:br/>
        <w:t xml:space="preserve">े पदे में आना </w:t>
        <w:br/>
        <w:t xml:space="preserve">यिॉं  नक्षत्रों  को जीिोंत मान कर अनुरोर्ध हकया गया िै। </w:t>
        <w:br/>
      </w:r>
    </w:p>
    <w:p>
      <w:r>
        <w:t xml:space="preserve">Study IQ </w:t>
        <w:br/>
        <w:t xml:space="preserve">ह िंदी साह त्य </w:t>
        <w:br/>
        <w:t xml:space="preserve"> </w:t>
        <w:br/>
        <w:t xml:space="preserve">17 </w:t>
        <w:br/>
        <w:t xml:space="preserve"> </w:t>
        <w:br/>
        <w:t xml:space="preserve"> </w:t>
        <w:br/>
        <w:t xml:space="preserve">छिंद हववेचन </w:t>
        <w:br/>
        <w:t xml:space="preserve">मात्रओों या िणों की रचना, गहत तर्ा यहत (हिराम) का हनयम और चरणाोंत में समता हजस कहिता में पाई </w:t>
        <w:br/>
        <w:t>जाय उसे छ</w:t>
        <w:br/>
        <w:t xml:space="preserve">ोंद किते िैं। परोंतु चरणातों में समता को अहर्धाक मित्व निीों हदया जाता। </w:t>
        <w:br/>
        <w:t>छिंद क</w:t>
        <w:br/>
        <w:t xml:space="preserve">े तत्व </w:t>
        <w:br/>
        <w:t>• यहत- यहत का अर्थ रूकना। प्रत्येक छ</w:t>
        <w:br/>
        <w:t>ोंद में क</w:t>
        <w:br/>
        <w:t xml:space="preserve">ुछ हनर्धााथररत िलोों पर पढ़ते समय रूकना िोता िै </w:t>
        <w:br/>
        <w:t>हजससे छ</w:t>
        <w:br/>
        <w:t xml:space="preserve">ोंद का प्रिाि या लय बनी रिे। </w:t>
        <w:br/>
        <w:t>• गहत- जिााँ यहत निी िोती ििााँ हबना रूक</w:t>
        <w:br/>
        <w:t>े छ</w:t>
        <w:br/>
        <w:t xml:space="preserve">ोंद का पाठ करना िी गीत िै। </w:t>
        <w:br/>
        <w:t xml:space="preserve">• लय- गीत ि युहत को समुहचत प्रयोग से लय उत्पन्न िोती िै। </w:t>
        <w:br/>
        <w:t>मात्र हकसी भी िणथ क</w:t>
        <w:br/>
        <w:t xml:space="preserve">े उच्चारण में लगने िाला समय मात्र िै। ह्नस्व िणथ में एक ि दीघथ में दो मात्र िोती िै। </w:t>
        <w:br/>
        <w:t>दोिा, चौपाई, सोरठा, िररगीहतका आहद छ</w:t>
        <w:br/>
        <w:t>ोंद क</w:t>
        <w:br/>
        <w:t xml:space="preserve">े रूप िै। </w:t>
        <w:br/>
        <w:t xml:space="preserve">अर्िंकाि हनरूपण </w:t>
        <w:br/>
        <w:t>दण्डी ने अलोंकारोों क</w:t>
        <w:br/>
        <w:t xml:space="preserve">े काव्य शोभा का हिर्धायक र्धमथ माना िै। ‘काव्यशोभाकरान् र्धामाथन् अलोंकारान् </w:t>
        <w:br/>
        <w:t xml:space="preserve">प्रचक्षते।’ काव्य में शब्द और अर्थ का सिभाि िोता िै। इसहलए अलोंकार शब्द और अर्थ दोनोों की शोभा </w:t>
        <w:br/>
        <w:t>िृहद्व करते िैं। शब्द और अर्थ एक द</w:t>
        <w:br/>
        <w:t>ूसरे क</w:t>
        <w:br/>
        <w:t>े पूरक िैं। अर्ाथत् ‘अलोंकरोहत इहत अलोंकारः।’ अलोंकारोों क</w:t>
        <w:br/>
        <w:t xml:space="preserve">े दो </w:t>
        <w:br/>
        <w:t xml:space="preserve">भेद िोते िैं- </w:t>
        <w:br/>
        <w:t xml:space="preserve">• शब्दार्िंकाि </w:t>
        <w:br/>
        <w:t xml:space="preserve">• अथालर्िंकाि </w:t>
        <w:br/>
        <w:t>शब्दार्िंकाि: जिााँ शब्दोों क</w:t>
        <w:br/>
        <w:t xml:space="preserve">े कारण कहिता में चमत्कार तर्ा सौोंदयथ आ जाता िै, ििााँ शब्दालोंकार िोता </w:t>
        <w:br/>
        <w:t>िेे</w:t>
        <w:br/>
        <w:t>ै। इसक</w:t>
        <w:br/>
        <w:t xml:space="preserve">े भी सात भेद िोते िैं हजनमें मुख्यतः चार िैंः- </w:t>
        <w:br/>
        <w:t xml:space="preserve">• अनुप्रास अर्िंकाि </w:t>
        <w:br/>
        <w:t xml:space="preserve">• यमक अर्िंकाि </w:t>
        <w:br/>
        <w:t xml:space="preserve">• श्लेष अर्िंकाि </w:t>
        <w:br/>
        <w:t xml:space="preserve">• वक्रोक्तक्त अर्िंकाि </w:t>
        <w:br/>
        <w:t xml:space="preserve">अनुप्रास अर्िंकाि- िणों की समानता (आिृहत्त) का नाम अनुप्रास िै। िणों की समानता से तात्पयथ यिााँ </w:t>
        <w:br/>
        <w:t>व्योंजनोों की समानता से िै। अनुप्रास का शाक्तब्दक अर्थ िै-अनुक</w:t>
        <w:br/>
        <w:t>ूल और प्रक</w:t>
        <w:br/>
        <w:t>ृष्ट सहन्निेश। जिााँ हकसी पोंक्तक्त क</w:t>
        <w:br/>
        <w:t xml:space="preserve">े </w:t>
        <w:br/>
        <w:t xml:space="preserve">शब्दोों में एक िी िणथ एक से अहर्धक िार आता िै, ििााँ अनुप्रास िोता िै। जैसे- </w:t>
        <w:br/>
        <w:t xml:space="preserve">चारूचन्द्र की चिंचर् हकिणें,  </w:t>
        <w:br/>
        <w:t xml:space="preserve">खेर् ि ी  ैं जर् थर् में। </w:t>
        <w:br/>
      </w:r>
    </w:p>
    <w:p>
      <w:r>
        <w:t xml:space="preserve">Study IQ </w:t>
        <w:br/>
        <w:t xml:space="preserve">ह िंदी साह त्य </w:t>
        <w:br/>
        <w:t xml:space="preserve"> </w:t>
        <w:br/>
        <w:t xml:space="preserve">18 </w:t>
        <w:br/>
        <w:t xml:space="preserve"> </w:t>
        <w:br/>
        <w:t xml:space="preserve"> </w:t>
        <w:br/>
        <w:t xml:space="preserve">यमक अर्िंकाि- जिााँ कोई शब्द एक से अहर्धक बार आिें और प्रत्येक िान पर हभन्न-हभन्न अर्थ दे ििााँ </w:t>
        <w:br/>
        <w:t xml:space="preserve">यमक अलोंकार िोता िै। जैसे- </w:t>
        <w:br/>
        <w:t xml:space="preserve">कनक कनक ते सौ गुनी मादकता अहधकाय। </w:t>
        <w:br/>
        <w:t xml:space="preserve">वा खाए बौिाए जग, या पाये बौिाए। </w:t>
        <w:br/>
        <w:t>यिााँ कनक शब्द दो बार आया िै। दोनो का अर्थ अलग िै, पिले कनक का अर्थ िै- र्धतूरा, द</w:t>
        <w:br/>
        <w:t xml:space="preserve">ूसरे का अर्थ िै- </w:t>
        <w:br/>
        <w:t xml:space="preserve">सोना। </w:t>
        <w:br/>
        <w:t>श्लेर् अलोंकार- श्लेर् का अर्थ िोता िै हचपका हुआ यिााँ एक शब्द में कई अर्थ हचपक</w:t>
        <w:br/>
        <w:t xml:space="preserve">े िोते िैं ििााँ पर श्लेर् </w:t>
        <w:br/>
        <w:t xml:space="preserve">अलोंकार िोता िै। जैसे- </w:t>
        <w:br/>
        <w:t xml:space="preserve">िह मन पानी िाक्तखए, हबना पानी सब सून। </w:t>
        <w:br/>
        <w:t xml:space="preserve">पानी गए न उबिे, मोहत, मानस चून।। </w:t>
        <w:br/>
        <w:t>यिााँ पानी क</w:t>
        <w:br/>
        <w:t>े तीन अर्थ िैं- मोती क</w:t>
        <w:br/>
        <w:t>े सार् काोंहत, मनुष्य क</w:t>
        <w:br/>
        <w:t>े सार् इज़्ज़त और चूने क</w:t>
        <w:br/>
        <w:t xml:space="preserve">े सार् जल। पानी का एक </w:t>
        <w:br/>
        <w:t>से अहर्धक अर्थ िोने क</w:t>
        <w:br/>
        <w:t xml:space="preserve">े कारण यिााँ पर श्लेर् अलोंकार िै। </w:t>
        <w:br/>
        <w:t>वक्रोक्तक्त अर्िंकाि- जिााँ बात हकसी एक आशय से किी जाए और सुनने िाला उससे हभन्न या द</w:t>
        <w:br/>
        <w:t xml:space="preserve">ूसरा अर्थ </w:t>
        <w:br/>
        <w:t xml:space="preserve">लगा ले, ििॉं िक्रोक्तक्त अलोंकार िोता िै। जैसे- </w:t>
        <w:br/>
        <w:t xml:space="preserve">गौिवशाहर्नी प्यािी  मािी, सदा तुम ी इक इष्ट अ ो। </w:t>
        <w:br/>
        <w:t xml:space="preserve"> ौिं न गऊ, नह िं  ौिं अवशा, अहर्नी ँॅ</w:t>
        <w:br/>
        <w:t xml:space="preserve">ू न ी अस का े क ो।। </w:t>
        <w:br/>
        <w:t>स्पष्टीकरण-हशि पािथती से कि रिे िैं- ‘‘िे गौरिशाहलनी हप्रये, तम्ही िमारी सदा क</w:t>
        <w:br/>
        <w:t xml:space="preserve">े हलए इष्टदेिी िो।’’ पािथती </w:t>
        <w:br/>
        <w:t xml:space="preserve">जी गौरि"ेाेाहलनी शब्द को तीन टुकड़ोों मे भोंग कर देती िै- एक गौ (गाय), अिशा (िसा रहित), अहलनी </w:t>
        <w:br/>
        <w:t>(भ्रमरी) और किती िैं- मैं न गौउ िाँे</w:t>
        <w:br/>
        <w:t>ू न आिसा िाँे</w:t>
        <w:br/>
        <w:t>ू न अहलनी िाँे</w:t>
        <w:br/>
        <w:t xml:space="preserve">ू। हफर आप मुर्े गौरिशाहलनी क्ोों कि </w:t>
        <w:br/>
        <w:t>रिे िैं। यिााँ पािथती ने हशि क</w:t>
        <w:br/>
        <w:t xml:space="preserve">े अभीष्ट अर्थ से हभन्न अर्थ हलया। </w:t>
        <w:br/>
        <w:t>अथालर्िंकाि- जिााँ अर्थ क</w:t>
        <w:br/>
        <w:t xml:space="preserve">े कारण कहिता में चमत्कार तर्ा सौोंदयथ आ जाता िै। ििााँ पर अर्ाथलोंकार िोता </w:t>
        <w:br/>
        <w:t>िेे</w:t>
        <w:br/>
        <w:t xml:space="preserve">ै। अर्ाथलोंकार हनम्न भेद िैं- </w:t>
        <w:br/>
        <w:t>उपमा- जिााँ एक ििु की समता (तुलना) द</w:t>
        <w:br/>
        <w:t xml:space="preserve">ूसरी ििु से की जाए ििाँेा उपमा अलोंकार िोता िै। जिााँ </w:t>
        <w:br/>
        <w:t>उपमेय और उपमान में गुण आहद क</w:t>
        <w:br/>
        <w:t xml:space="preserve">े सादृश् का प्रहतपादन िो ििााँ उपमा अलोंकार िोता िै। उपमा का </w:t>
        <w:br/>
        <w:t xml:space="preserve">शाक्तब्दक अर्थ िै- उप(समीप)$मा (मापना/तौलना) जिााँ दो हभन्न पदार्ो (उपमेय और उपमा) को समीप </w:t>
        <w:br/>
        <w:t>लाकर उनकी तुलना जाए ििॉं उपमा अलोंकार िोता िै। उपमा क</w:t>
        <w:br/>
        <w:t xml:space="preserve">े चार अोंग िोते िैं- </w:t>
        <w:br/>
        <w:t xml:space="preserve">• उपमेय- हजसकी उपमा दी जाए उसे उपमेय किते िैं। </w:t>
        <w:br/>
        <w:t xml:space="preserve">• उपमान- हजससे उपमा दी जाए िि उपमान िै। </w:t>
        <w:br/>
      </w:r>
    </w:p>
    <w:p>
      <w:r>
        <w:t xml:space="preserve">Study IQ </w:t>
        <w:br/>
        <w:t xml:space="preserve">ह िंदी साह त्य </w:t>
        <w:br/>
        <w:t xml:space="preserve"> </w:t>
        <w:br/>
        <w:t xml:space="preserve">19 </w:t>
        <w:br/>
        <w:t xml:space="preserve"> </w:t>
        <w:br/>
        <w:t xml:space="preserve"> </w:t>
        <w:br/>
        <w:t>• साधािण धमल- उपमेय और उपमान क</w:t>
        <w:br/>
        <w:t xml:space="preserve">े मध्य समान गुण। </w:t>
        <w:br/>
        <w:t>• वाचक शब्द- उपमेय और उपमान क</w:t>
        <w:br/>
        <w:t xml:space="preserve">े मध्य समानता बताने िाला शब्द। </w:t>
        <w:br/>
        <w:t xml:space="preserve">रूपक अलोंकार- जिााँ उपमेय में उपमान का हनर्ेर्ध-रहित आरोप िोता िै ििााँ रूपक अलोंकार िोता िै। </w:t>
        <w:br/>
        <w:t>आरोप का अर्थ िै एक ििु का द</w:t>
        <w:br/>
        <w:t>ूसरे ििु क</w:t>
        <w:br/>
        <w:t xml:space="preserve">े सार् इस प्रकार रखना हक दोनो का अभेद िो जाये। इस </w:t>
        <w:br/>
        <w:t xml:space="preserve">प्रकार रूपक में उपमेय और उपमान का अभेद हदखाया जाता िै। उपमा में दोनोों का सादृश् हदखाया जाता </w:t>
        <w:br/>
        <w:t xml:space="preserve">िै और रूपक में दोनोों का अभेद। जैसे- </w:t>
        <w:br/>
        <w:t xml:space="preserve">अहतश्योक्तक्त अर्िंकाि - जिााँ हकसी ििु का बढ़ा-चढ़ाकर िणथन हकया जाये ििााँ पर अहतश्ोक्तक्त </w:t>
        <w:br/>
        <w:t xml:space="preserve">अलोंकार िोता िै। जैसे-             </w:t>
        <w:br/>
        <w:t xml:space="preserve"> नुमान की पूँछ में र्गन न पाई आग। </w:t>
        <w:br/>
        <w:t xml:space="preserve">र्िंका हसगिौ जर् गई, गए हनसाचि भाग।। </w:t>
        <w:br/>
        <w:t xml:space="preserve">िनुमान की पूाँछ में आग लग न पाई और लोंका जल गई। यि अहतश्ोक्तक्त पूणथ िणथन िै अतएि यिााँ पर </w:t>
        <w:br/>
        <w:t>अहतश्ोक्तक्त अलोंकार िेे</w:t>
        <w:br/>
        <w:t>ैे</w:t>
        <w:br/>
        <w:t xml:space="preserve">ों। </w:t>
        <w:br/>
        <w:t xml:space="preserve">सिंदे  अर्िंकाि- जिााँ हकसी ििु को देखकर सों"ेाय बना रिे, हन"चय न िो ििााँ  सोंदेि अलोंकार िोता िै। </w:t>
        <w:br/>
        <w:t xml:space="preserve">जैसे- </w:t>
        <w:br/>
        <w:t xml:space="preserve">               </w:t>
        <w:br/>
        <w:t xml:space="preserve"> सािी बीच नािी  ै, हक नािी बीच सािी  ै। </w:t>
        <w:br/>
        <w:t xml:space="preserve">    </w:t>
        <w:br/>
        <w:t xml:space="preserve">सािी  ी हक नािी  ै, हक नािी  ी की सािी  ै।। </w:t>
        <w:br/>
        <w:t xml:space="preserve"> </w:t>
        <w:br/>
        <w:t>उपयुथक्त दोिे में साड़ी और स्त्री (नारी) क</w:t>
        <w:br/>
        <w:t>े बीच कोई भेद स्पष्ट निीों िो पा रिा िै और दोनोों क</w:t>
        <w:br/>
        <w:t xml:space="preserve">े बीच सोंदेि </w:t>
        <w:br/>
        <w:t xml:space="preserve">बराबर बना रि रिा िै हक कौन स्त्री िै? और कौन ििुगत साड़ी िै। इसहलए यिााँ सोंदेि अलोंकार िोगा। </w:t>
        <w:br/>
        <w:t>भ्राक्तिमान अर्िंकाि- जिााँ समता क</w:t>
        <w:br/>
        <w:t xml:space="preserve">े कारण हकसी ििु में (उपमेय) अन्य ििु का (उपमान) भ्रम िो </w:t>
        <w:br/>
        <w:t xml:space="preserve">जाए। ििााँ भ्राक्तन्तमान अलोंकार िोता िै। </w:t>
        <w:br/>
        <w:t xml:space="preserve">हविोधाभास अर्िंकाि- जिाँेा दो हिरोर्धी पदार्थ का सोंयोग एक सार् हदखाया जाये तब हिरोर्धाभास </w:t>
        <w:br/>
        <w:t xml:space="preserve">अलोंकार िोता िै। </w:t>
        <w:br/>
        <w:t xml:space="preserve">या अनुिागी हचत्त की, गत समुर्ौिं नह िं कोय। </w:t>
        <w:br/>
        <w:t xml:space="preserve">ज्ोिं-ज्ोिं बूड़ैं श्याम-िँग, त्योिं-त्योिं उज्ज्वर्  ोय।। </w:t>
        <w:br/>
        <w:t>भक्त का हचत्त घनश्ाम क</w:t>
        <w:br/>
        <w:t>े काले रोंग में ज्यो-ज्योों ड</w:t>
        <w:br/>
        <w:t>ूबता िैं, त्योों-त्योों िि सफ</w:t>
        <w:br/>
        <w:t xml:space="preserve">ेद िोता जाता िै। काले रोंग में </w:t>
        <w:br/>
        <w:t>ड</w:t>
        <w:br/>
        <w:t>ूबने से ििु काली िो जाती िै, उजली निीों। इस प्रकार श्वेत और श्ाम का सोंयोग हदखाने क</w:t>
        <w:br/>
        <w:t xml:space="preserve">े कारण </w:t>
        <w:br/>
        <w:t xml:space="preserve">हिरोर्धााभास अलोंकार िै। </w:t>
        <w:br/>
      </w:r>
    </w:p>
    <w:p>
      <w:r>
        <w:t xml:space="preserve">Study IQ </w:t>
        <w:br/>
        <w:t xml:space="preserve">ह िंदी साह त्य </w:t>
        <w:br/>
        <w:t xml:space="preserve"> </w:t>
        <w:br/>
        <w:t xml:space="preserve">20 </w:t>
        <w:br/>
        <w:t xml:space="preserve"> </w:t>
        <w:br/>
        <w:t xml:space="preserve"> </w:t>
        <w:br/>
        <w:t xml:space="preserve">िस </w:t>
        <w:br/>
        <w:t xml:space="preserve">रस का अर्थ िै ‘आनोंद’। रस की अनुभूहत को िी रसानुभूहत, आनोंदानुभूहत अर्िा सौोंदयाथनुभूहत किते िैं। </w:t>
        <w:br/>
        <w:t xml:space="preserve">तीसरी शताब्दी में भरतमुहन ने रस को स्पष्ट करते हुए किा- ‘‘हिभािनुभाि व्यहभचार सोंयोगाहद रस हनष्पहत्त’’ </w:t>
        <w:br/>
        <w:t>अर्ाथत् हिभाि, अनुभाि, व्यहभचारी भाि क</w:t>
        <w:br/>
        <w:t>े सोंयोग से रस की हनष्पहत्त िोती िै। रस क</w:t>
        <w:br/>
        <w:t xml:space="preserve">े प्रारोंहभक हिकास में </w:t>
        <w:br/>
        <w:t>भरतमुहन ने क</w:t>
        <w:br/>
        <w:t>ेिल आठ प्रकार क</w:t>
        <w:br/>
        <w:t xml:space="preserve">े रसोों की िापना की हकन्तु अब रसोों की सोंख्या 10 मानी गई िै। </w:t>
        <w:br/>
        <w:t>हवभाव- हिभाि का अर्थ िोता िै- रसानुभूहम क</w:t>
        <w:br/>
        <w:t>े कारण। सह्नदय क</w:t>
        <w:br/>
        <w:t xml:space="preserve">े ह्नदय में क्तित िाई भाि को आस्वादन </w:t>
        <w:br/>
        <w:t>योग्य बनाने िाले उपादानोों को हिभाि किते िैं। ये तीन प्रकार क</w:t>
        <w:br/>
        <w:t>े िोे</w:t>
        <w:br/>
        <w:t xml:space="preserve">ेते िैं- </w:t>
        <w:br/>
        <w:t>• आर्िंबन- हजस ििु या व्यक्तक्त क</w:t>
        <w:br/>
        <w:t xml:space="preserve">े कारण िाई भाि जागृत िोता िै उस आलोंबन हिभाि किते िैं। </w:t>
        <w:br/>
        <w:t>जैसे-नायक, नाहयका, प्रक</w:t>
        <w:br/>
        <w:t xml:space="preserve">ृहत आहद। </w:t>
        <w:br/>
        <w:t xml:space="preserve">• उद्दीपन- िाई भाि को उद्दीि या तीव्र करने िाले कारण उद्दीपन किलाते िैं। जैसे नाहयका का </w:t>
        <w:br/>
        <w:t xml:space="preserve">रूप सौोंदयथ। </w:t>
        <w:br/>
        <w:t>• आश्रय- हजसक</w:t>
        <w:br/>
        <w:t xml:space="preserve">े ह्नदय में भाि उत्पन्न िोता िै उसे आश्य किते िैं। </w:t>
        <w:br/>
        <w:t>अनुभाव- मनोगत भाि को व्यक्त करने िाले शारीररक और मानहसक चेष्टाए</w:t>
        <w:br/>
        <w:t>ँ  अनुभाि िै। अनुभाि भाि क</w:t>
        <w:br/>
        <w:t xml:space="preserve">े </w:t>
        <w:br/>
        <w:t xml:space="preserve">बाद उत्पन्न िोते िैं। इसहलए इन्ें अनुभाि (भाि का अनुसरण करने िाला) किते िैं। अनुभाि मुख्यतः दो </w:t>
        <w:br/>
        <w:t>प्रकार क</w:t>
        <w:br/>
        <w:t xml:space="preserve">े िोते िैं। </w:t>
        <w:br/>
        <w:t xml:space="preserve">• काहयक- काहयक अनुभाि शरीर की चेष्टाओों को किते िैं। जैसे, िार् से इशारा करना, हनश्वास और </w:t>
        <w:br/>
        <w:t xml:space="preserve">उच्छ्वास। </w:t>
        <w:br/>
        <w:t>• साक्तत्वक- जो शारीररक चेष्टाएे</w:t>
        <w:br/>
        <w:t>ॅे</w:t>
        <w:br/>
        <w:t xml:space="preserve">ों स्वाभाहिक रूप से स्वतः उत्पन्न िो जाती िै। उन्ें साक्तत्वक भाि </w:t>
        <w:br/>
        <w:t xml:space="preserve">किते िैं। </w:t>
        <w:br/>
        <w:t>सोंचारी भािः- जो भाि मन क</w:t>
        <w:br/>
        <w:t>े क</w:t>
        <w:br/>
        <w:t>ेिल अल्प काल तक सोंचरण कर क</w:t>
        <w:br/>
        <w:t xml:space="preserve">े चले जाते िैं िे सोंचारी भाि किलाते िैं। </w:t>
        <w:br/>
        <w:t>इन्ीों का द</w:t>
        <w:br/>
        <w:t xml:space="preserve">ूसरा नाम व्यहभचारी भाि िै। इनकी सोंख्या 33 िै। </w:t>
        <w:br/>
        <w:t>रस क</w:t>
        <w:br/>
        <w:t>े भेद- नाट्यशास्त्र क</w:t>
        <w:br/>
        <w:t xml:space="preserve">े रचहयता भरत ने आठ रस मान िै और आचायथ मम्मट और हिश्वनार् ने रसोों की </w:t>
        <w:br/>
        <w:t xml:space="preserve">सोंख्या 9 मानी िै। आगे चलकर िात्सल्य और भक्तक्त रस की कल्पना की गई िै। </w:t>
        <w:br/>
        <w:t xml:space="preserve">शृंगार िस- इसका िाई भाि ‘रहत’ िै। नायक नाहयका आलोंबन हिभाि िै। नायक-नाहयका, प्रेम चेष्टाोंए, </w:t>
        <w:br/>
        <w:t>आहद इसक</w:t>
        <w:br/>
        <w:t>े उ्ददीपन िै। कटाक्ष, चुम्बन, आहलोंगन आहद इसक</w:t>
        <w:br/>
        <w:t xml:space="preserve">े अनुभाि िै। िर्थ लज्जा, उत्सुकता आहद </w:t>
        <w:br/>
        <w:t>सोंचारी भाि। श्ोंे</w:t>
        <w:br/>
        <w:t>ृगार रस क</w:t>
        <w:br/>
        <w:t xml:space="preserve">े दो भेद िै- </w:t>
        <w:br/>
        <w:t>• सोंयोग श्ृोंगार- नायक नाहयक क</w:t>
        <w:br/>
        <w:t>े हमलन क</w:t>
        <w:br/>
        <w:t xml:space="preserve">े क्तिहत में सोंयोग शोंगार िोता िै। </w:t>
        <w:br/>
        <w:t>• हियोग शृंगार-नायक नाहयका क हमलन क</w:t>
        <w:br/>
        <w:t xml:space="preserve">े पिात एिों हमलन से पूिथ की तड़प की क्तिहत को हियोग </w:t>
        <w:br/>
        <w:t xml:space="preserve">श्ृोंगार किते िैं। </w:t>
        <w:br/>
      </w:r>
    </w:p>
    <w:p>
      <w:r>
        <w:t xml:space="preserve">Study IQ </w:t>
        <w:br/>
        <w:t xml:space="preserve">ह िंदी साह त्य </w:t>
        <w:br/>
        <w:t xml:space="preserve"> </w:t>
        <w:br/>
        <w:t xml:space="preserve">21 </w:t>
        <w:br/>
        <w:t xml:space="preserve"> </w:t>
        <w:br/>
        <w:t xml:space="preserve"> </w:t>
        <w:br/>
        <w:t xml:space="preserve">वीि िस- इसका िाई भाि उत्साि िै। ‘शत्रु’ आलोंबन िै शत्रु की ललकार, रणिाद्य, अस्त्र-शस्त्र की र्ोंकार, </w:t>
        <w:br/>
        <w:t>चारणोों द्वारा हकया जाने िाला गौरि गान आहद इसक</w:t>
        <w:br/>
        <w:t xml:space="preserve">े उद्दीपन िै। नेत्रें का लाल िो जाना, दपथयुक्त िाणी, </w:t>
        <w:br/>
        <w:t>भुजाओों का फड़कना आहद इसक</w:t>
        <w:br/>
        <w:t xml:space="preserve">े अनुभाि िै। िर्थ, गिथ, र्धृहत, उग्रता आहद सोंचारी भाि इसे पुष्ट करते िैं। </w:t>
        <w:br/>
        <w:t>िौद्रिस- इसका िाई भाि क्रोर्ध िै। शत्रु या शत्रु क</w:t>
        <w:br/>
        <w:t xml:space="preserve">े समर्थक तर्ा अन्य कोई व्यक्तक्त हजस पर क्रोर्ध हकया </w:t>
        <w:br/>
        <w:t>जाए इसक</w:t>
        <w:br/>
        <w:t>े आलोंबन िै। शत्रु द्वारा किे गए कठोर िचन या उसक</w:t>
        <w:br/>
        <w:t>े द्वारा हकये गए अहनष्ट कायथ इसक</w:t>
        <w:br/>
        <w:t xml:space="preserve">े उद्दीपन </w:t>
        <w:br/>
        <w:t>िै। नेत्रें का लाल जो जाना, िोठ काटना, गजथन तजथन, क</w:t>
        <w:br/>
        <w:t>ोंप, क्र</w:t>
        <w:br/>
        <w:t>ूर दृहष्ट से देखना आहद इसक</w:t>
        <w:br/>
        <w:t xml:space="preserve">े अनुभाि िै। मद, </w:t>
        <w:br/>
        <w:t>अमर्थ, उग्रता आहद इसक</w:t>
        <w:br/>
        <w:t xml:space="preserve">े सोंचारी भाि इसका पोर्ण करते िैं। </w:t>
        <w:br/>
        <w:t xml:space="preserve">अदभुत रस- इसका िाई भाि ‘हिस्मय’ (आियथ) िै। आलोंबन अलौहकक ििु या कायथ िै। अलौहकक ििु </w:t>
        <w:br/>
        <w:t>को गुण-कीतथन इसका उद्दीपन िै। िम्भ, स्वेद, रोमाोंच, गदगद, स्वर, सोंभ्रम, नेत्र, हिकास आहद इसक</w:t>
        <w:br/>
        <w:t xml:space="preserve">े </w:t>
        <w:br/>
        <w:t>अनुभाि िै। हितक</w:t>
        <w:br/>
        <w:t>थ आिेग, िर्थ आहद इसक</w:t>
        <w:br/>
        <w:t xml:space="preserve">े सोंचारी भाि िै। </w:t>
        <w:br/>
        <w:t>वीभत्सिस- इसका िाई भाि ‘जुगुप्सा’ या घृणा िैं। माोंस, रूहर्धार, चिी िनमन आहद इसक</w:t>
        <w:br/>
        <w:t xml:space="preserve">े आलोंबन िै। </w:t>
        <w:br/>
        <w:t>कीड़ोों का हिलहिलाना, पशुओों का माोंस नोचना,  साँड़ार्धा आहद इसक</w:t>
        <w:br/>
        <w:t xml:space="preserve">े उद्दीपन िै। मुाँि हबचकाना, नाक </w:t>
        <w:br/>
        <w:t>हसकोड़ना, र्ूकना आहद चेष्टायें इसक</w:t>
        <w:br/>
        <w:t xml:space="preserve">े अनुभाि िैं। </w:t>
        <w:br/>
        <w:t>भयानक िस- इसका िाई भाि भय िै। भयानक ििु, बलिान-श=े</w:t>
        <w:br/>
        <w:t>ुेा आहद इसक</w:t>
        <w:br/>
        <w:t xml:space="preserve">ें आलोंबन िै। </w:t>
        <w:br/>
        <w:t>हनजथनता, अपररचत आिाजें, आलोंबन का अ्टठािस आहद हक्रयाए</w:t>
        <w:br/>
        <w:t>ों उद्दीपन का कायथ करती िै। चीखना-</w:t>
        <w:br/>
        <w:t xml:space="preserve">हचल्लाना, हघग्घी बाँर्धा जाना, भागना आहद अनुभाि िै। शोंका, हचन्ता, त्रस, आिेग, आहद सोंचारी भाि िैं। </w:t>
        <w:br/>
        <w:t xml:space="preserve">शािंतिस- इसका िाई भाि हनिेद अर्िा शम िै। सोंसार की असारता का बोर्धा, परमािा-हचतोंन आहद </w:t>
        <w:br/>
        <w:t>इसक</w:t>
        <w:br/>
        <w:t>े आलोंबन िैं। पहित्र तीर्थ, सत्सोंग, शास्त्र-हचतोंन आहद इनक</w:t>
        <w:br/>
        <w:t>े उद्दीपन िै। िर्थ, स्मृहत, महत आहद इसक</w:t>
        <w:br/>
        <w:t xml:space="preserve">े </w:t>
        <w:br/>
        <w:t>सोंचारी भाि िैं। रोमाोंच, सोंसार-भीरूता आहद इसक</w:t>
        <w:br/>
        <w:t xml:space="preserve">े अनुभाि िै। तत्व ज्ञान से प्राि हनिेद िी शाोंतरस का </w:t>
        <w:br/>
        <w:t xml:space="preserve">िाई भाि िै। </w:t>
        <w:br/>
        <w:t xml:space="preserve">वात्सर् िस- इसका िाई भाि ‘िात्सल्य प्रेम’ िै। बालक आलम्बन िै। बालक की चेष्टायें उद्दीपन िै। अोंग </w:t>
        <w:br/>
        <w:t xml:space="preserve">स्पशथ, चुम्बन, रोमाोंच आहद अनुभाि िै। िर्थ, गिथ, हचन्ता, आशोंका आहद सोंचारी भाि िै। ‘ित्सल रस’ को इस </w:t>
        <w:br/>
        <w:t xml:space="preserve">इलए मान्यता दी गई िै हक इसका चमत्कार अन्य रसोों से हभन्न िै। </w:t>
        <w:br/>
        <w:t xml:space="preserve">करूण िस- इसका िाई भाि ‘शोक’ िै। स्वजनोों का पराभि या हकसी भी व्यक्तक्त की िीनाििा या हिनष्ट </w:t>
        <w:br/>
        <w:t>व्यक्तक्त इसक</w:t>
        <w:br/>
        <w:t>े आलोंबन िै। हप्रय जनोों का दाि कमथ, उनक</w:t>
        <w:br/>
        <w:t>े िस्त्रभूर्णाहद का दृश् तर्ा उनक</w:t>
        <w:br/>
        <w:t xml:space="preserve">े कायो को </w:t>
        <w:br/>
        <w:t xml:space="preserve">श्िण उद्दीपन िै। रोदन, उच्छ्वास, हििणथता, भूहम-पतन, आहद इसे अनुभाि िै। हनिेद, ग्लाहन, स्मृहत, दैन्य, </w:t>
        <w:br/>
        <w:t>हचन्ता, जड़ता, आहद इसक</w:t>
        <w:br/>
        <w:t xml:space="preserve">े सोंचारी भाि िै। </w:t>
        <w:br/>
        <w:t xml:space="preserve"> </w:t>
        <w:br/>
        <w:t xml:space="preserve">-----------------------------------------------------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